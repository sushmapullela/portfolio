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14D6B8" w14:textId="77777777" w:rsidR="00780881" w:rsidRPr="003A286D" w:rsidRDefault="00742919" w:rsidP="00A9766A">
      <w:pPr>
        <w:jc w:val="center"/>
        <w:rPr>
          <w:rFonts w:asciiTheme="majorHAnsi" w:hAnsiTheme="majorHAnsi"/>
          <w:color w:val="auto"/>
          <w:sz w:val="20"/>
          <w:szCs w:val="20"/>
        </w:rPr>
      </w:pPr>
      <w:r w:rsidRPr="003A286D">
        <w:rPr>
          <w:rFonts w:asciiTheme="majorHAnsi" w:hAnsiTheme="majorHAnsi"/>
          <w:b/>
          <w:bCs/>
          <w:color w:val="auto"/>
          <w:sz w:val="20"/>
          <w:szCs w:val="20"/>
        </w:rPr>
        <w:t>Sushma</w:t>
      </w:r>
      <w:r w:rsidR="006D5CE6" w:rsidRPr="003A286D">
        <w:rPr>
          <w:rFonts w:asciiTheme="majorHAnsi" w:hAnsiTheme="majorHAnsi"/>
          <w:b/>
          <w:bCs/>
          <w:color w:val="auto"/>
          <w:sz w:val="20"/>
          <w:szCs w:val="20"/>
        </w:rPr>
        <w:t xml:space="preserve"> Pullela</w:t>
      </w:r>
    </w:p>
    <w:p w14:paraId="717E1926" w14:textId="77777777" w:rsidR="00A9766A" w:rsidRPr="003A286D" w:rsidRDefault="004F3EE3" w:rsidP="00A9766A">
      <w:pPr>
        <w:jc w:val="both"/>
        <w:rPr>
          <w:rFonts w:asciiTheme="majorHAnsi" w:hAnsiTheme="majorHAnsi"/>
          <w:color w:val="auto"/>
          <w:sz w:val="20"/>
          <w:szCs w:val="20"/>
        </w:rPr>
      </w:pPr>
      <w:r w:rsidRPr="003A286D">
        <w:rPr>
          <w:rFonts w:asciiTheme="majorHAnsi" w:hAnsiTheme="majorHAnsi"/>
          <w:color w:val="auto"/>
          <w:sz w:val="20"/>
          <w:szCs w:val="20"/>
        </w:rPr>
        <w:tab/>
      </w:r>
      <w:r w:rsidRPr="003A286D">
        <w:rPr>
          <w:rFonts w:asciiTheme="majorHAnsi" w:hAnsiTheme="majorHAnsi"/>
          <w:color w:val="auto"/>
          <w:sz w:val="20"/>
          <w:szCs w:val="20"/>
        </w:rPr>
        <w:tab/>
      </w:r>
      <w:r w:rsidRPr="003A286D">
        <w:rPr>
          <w:rFonts w:asciiTheme="majorHAnsi" w:hAnsiTheme="majorHAnsi"/>
          <w:color w:val="auto"/>
          <w:sz w:val="20"/>
          <w:szCs w:val="20"/>
        </w:rPr>
        <w:tab/>
        <w:t xml:space="preserve">                     </w:t>
      </w:r>
      <w:r w:rsidR="003365C1" w:rsidRPr="003A286D">
        <w:rPr>
          <w:rFonts w:asciiTheme="majorHAnsi" w:hAnsiTheme="majorHAnsi"/>
          <w:color w:val="auto"/>
          <w:sz w:val="20"/>
          <w:szCs w:val="20"/>
        </w:rPr>
        <w:t>Phone:</w:t>
      </w:r>
      <w:r w:rsidRPr="003A286D">
        <w:rPr>
          <w:rFonts w:asciiTheme="majorHAnsi" w:hAnsiTheme="majorHAnsi"/>
          <w:color w:val="auto"/>
          <w:sz w:val="20"/>
          <w:szCs w:val="20"/>
        </w:rPr>
        <w:t xml:space="preserve"> </w:t>
      </w:r>
      <w:r w:rsidR="00742919" w:rsidRPr="003A286D">
        <w:rPr>
          <w:rFonts w:asciiTheme="majorHAnsi" w:hAnsiTheme="majorHAnsi"/>
          <w:color w:val="auto"/>
          <w:sz w:val="20"/>
          <w:szCs w:val="20"/>
        </w:rPr>
        <w:t>503-801-5670</w:t>
      </w:r>
    </w:p>
    <w:p w14:paraId="0D97AB83" w14:textId="795AD322" w:rsidR="00A9766A" w:rsidRPr="003A286D" w:rsidRDefault="00F95270" w:rsidP="004F3EE3">
      <w:pPr>
        <w:ind w:left="1440" w:firstLine="720"/>
        <w:rPr>
          <w:rFonts w:asciiTheme="majorHAnsi" w:hAnsiTheme="majorHAnsi"/>
          <w:color w:val="auto"/>
          <w:sz w:val="20"/>
          <w:szCs w:val="20"/>
        </w:rPr>
      </w:pPr>
      <w:r w:rsidRPr="003A286D">
        <w:rPr>
          <w:rFonts w:asciiTheme="majorHAnsi" w:hAnsiTheme="majorHAnsi"/>
          <w:color w:val="auto"/>
          <w:sz w:val="20"/>
          <w:szCs w:val="20"/>
        </w:rPr>
        <w:t xml:space="preserve">         </w:t>
      </w:r>
      <w:r w:rsidR="004F3EE3" w:rsidRPr="003A286D">
        <w:rPr>
          <w:rFonts w:asciiTheme="majorHAnsi" w:hAnsiTheme="majorHAnsi"/>
          <w:color w:val="auto"/>
          <w:sz w:val="20"/>
          <w:szCs w:val="20"/>
        </w:rPr>
        <w:t xml:space="preserve">   </w:t>
      </w:r>
      <w:r w:rsidR="00917B11">
        <w:rPr>
          <w:rFonts w:asciiTheme="majorHAnsi" w:hAnsiTheme="majorHAnsi"/>
          <w:color w:val="auto"/>
          <w:sz w:val="20"/>
          <w:szCs w:val="20"/>
        </w:rPr>
        <w:t xml:space="preserve">   Email: pullela.sushma</w:t>
      </w:r>
      <w:r w:rsidR="00742919" w:rsidRPr="003A286D">
        <w:rPr>
          <w:rFonts w:asciiTheme="majorHAnsi" w:hAnsiTheme="majorHAnsi"/>
          <w:color w:val="auto"/>
          <w:sz w:val="20"/>
          <w:szCs w:val="20"/>
        </w:rPr>
        <w:t>@gmail.com</w:t>
      </w:r>
    </w:p>
    <w:p w14:paraId="6B40571D" w14:textId="23E52952" w:rsidR="003A286D" w:rsidRPr="003A286D" w:rsidRDefault="003A286D" w:rsidP="003A286D">
      <w:pPr>
        <w:rPr>
          <w:rFonts w:asciiTheme="majorHAnsi" w:hAnsiTheme="majorHAnsi"/>
          <w:b/>
          <w:bCs/>
          <w:color w:val="auto"/>
          <w:sz w:val="20"/>
          <w:szCs w:val="20"/>
        </w:rPr>
      </w:pPr>
      <w:r w:rsidRPr="003A286D">
        <w:rPr>
          <w:rFonts w:asciiTheme="majorHAnsi" w:hAnsiTheme="majorHAnsi"/>
          <w:b/>
          <w:bCs/>
          <w:noProof/>
          <w:color w:val="auto"/>
          <w:sz w:val="20"/>
          <w:szCs w:val="20"/>
          <w:lang w:val="en-US" w:eastAsia="en-US"/>
        </w:rPr>
        <mc:AlternateContent>
          <mc:Choice Requires="wps">
            <w:drawing>
              <wp:anchor distT="0" distB="0" distL="114300" distR="114300" simplePos="0" relativeHeight="251681792" behindDoc="0" locked="0" layoutInCell="1" allowOverlap="1" wp14:anchorId="1E5AF563" wp14:editId="2284A890">
                <wp:simplePos x="0" y="0"/>
                <wp:positionH relativeFrom="column">
                  <wp:posOffset>-342900</wp:posOffset>
                </wp:positionH>
                <wp:positionV relativeFrom="paragraph">
                  <wp:posOffset>170180</wp:posOffset>
                </wp:positionV>
                <wp:extent cx="6267450" cy="635"/>
                <wp:effectExtent l="9525" t="9525" r="9525" b="889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 o:spid="_x0000_s1026" type="#_x0000_t32" style="position:absolute;margin-left:-26.95pt;margin-top:13.4pt;width:493.5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"/>
            </w:pict>
          </mc:Fallback>
        </mc:AlternateContent>
      </w:r>
      <w:r w:rsidRPr="003A286D">
        <w:rPr>
          <w:rFonts w:asciiTheme="majorHAnsi" w:hAnsiTheme="majorHAnsi"/>
          <w:b/>
          <w:bCs/>
          <w:color w:val="auto"/>
          <w:sz w:val="20"/>
          <w:szCs w:val="20"/>
        </w:rPr>
        <w:t>OBJECTIVE</w:t>
      </w:r>
    </w:p>
    <w:p w14:paraId="5A7225D1" w14:textId="77777777" w:rsidR="003A286D" w:rsidRPr="003A286D" w:rsidRDefault="003A286D" w:rsidP="003A286D">
      <w:pPr>
        <w:tabs>
          <w:tab w:val="left" w:pos="6780"/>
        </w:tabs>
        <w:spacing w:line="200" w:lineRule="exact"/>
        <w:jc w:val="both"/>
        <w:rPr>
          <w:rFonts w:asciiTheme="majorHAnsi" w:hAnsiTheme="majorHAnsi"/>
          <w:sz w:val="20"/>
          <w:szCs w:val="20"/>
        </w:rPr>
      </w:pPr>
    </w:p>
    <w:p w14:paraId="025A3A10" w14:textId="77777777" w:rsidR="003A286D" w:rsidRPr="003A286D" w:rsidRDefault="003A286D" w:rsidP="003A286D">
      <w:pPr>
        <w:tabs>
          <w:tab w:val="left" w:pos="6780"/>
        </w:tabs>
        <w:spacing w:line="200" w:lineRule="exact"/>
        <w:jc w:val="both"/>
        <w:rPr>
          <w:rFonts w:asciiTheme="majorHAnsi" w:hAnsiTheme="majorHAnsi"/>
          <w:sz w:val="20"/>
          <w:szCs w:val="20"/>
        </w:rPr>
      </w:pPr>
      <w:r w:rsidRPr="003A286D">
        <w:rPr>
          <w:rFonts w:asciiTheme="majorHAnsi" w:hAnsiTheme="majorHAnsi"/>
          <w:sz w:val="20"/>
          <w:szCs w:val="20"/>
        </w:rPr>
        <w:t>Seeking a full-time opportunity as a Software Developer/Web Designer that can utilize my skills and provide me a platform for growth.</w:t>
      </w:r>
    </w:p>
    <w:p w14:paraId="534A7A3D" w14:textId="77777777" w:rsidR="003A286D" w:rsidRPr="003A286D" w:rsidRDefault="003A286D" w:rsidP="00A9766A">
      <w:pPr>
        <w:jc w:val="both"/>
        <w:rPr>
          <w:rFonts w:asciiTheme="majorHAnsi" w:hAnsiTheme="majorHAnsi"/>
          <w:color w:val="auto"/>
          <w:sz w:val="20"/>
          <w:szCs w:val="20"/>
        </w:rPr>
      </w:pPr>
    </w:p>
    <w:p w14:paraId="7D787991" w14:textId="4F871F01" w:rsidR="00A64724" w:rsidRPr="003A286D" w:rsidRDefault="00A64724" w:rsidP="00A64724">
      <w:pPr>
        <w:rPr>
          <w:rFonts w:asciiTheme="majorHAnsi" w:hAnsiTheme="majorHAnsi"/>
          <w:b/>
          <w:bCs/>
          <w:color w:val="auto"/>
          <w:sz w:val="20"/>
          <w:szCs w:val="20"/>
        </w:rPr>
      </w:pPr>
      <w:r w:rsidRPr="003A286D">
        <w:rPr>
          <w:rFonts w:asciiTheme="majorHAnsi" w:hAnsiTheme="majorHAnsi"/>
          <w:b/>
          <w:bCs/>
          <w:noProof/>
          <w:color w:val="auto"/>
          <w:sz w:val="20"/>
          <w:szCs w:val="20"/>
          <w:lang w:val="en-US" w:eastAsia="en-US"/>
        </w:rPr>
        <mc:AlternateContent>
          <mc:Choice Requires="wps">
            <w:drawing>
              <wp:anchor distT="0" distB="0" distL="114300" distR="114300" simplePos="0" relativeHeight="251677696" behindDoc="0" locked="0" layoutInCell="1" allowOverlap="1" wp14:anchorId="1DB685FB" wp14:editId="7E3E9D16">
                <wp:simplePos x="0" y="0"/>
                <wp:positionH relativeFrom="column">
                  <wp:posOffset>-342900</wp:posOffset>
                </wp:positionH>
                <wp:positionV relativeFrom="paragraph">
                  <wp:posOffset>170180</wp:posOffset>
                </wp:positionV>
                <wp:extent cx="6267450" cy="635"/>
                <wp:effectExtent l="9525" t="9525" r="9525" b="889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27pt;margin-top:13.4pt;width:493.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"/>
            </w:pict>
          </mc:Fallback>
        </mc:AlternateContent>
      </w:r>
      <w:r w:rsidR="00303CBD" w:rsidRPr="003A286D">
        <w:rPr>
          <w:rFonts w:asciiTheme="majorHAnsi" w:hAnsiTheme="majorHAnsi"/>
          <w:b/>
          <w:bCs/>
          <w:color w:val="auto"/>
          <w:sz w:val="20"/>
          <w:szCs w:val="20"/>
        </w:rPr>
        <w:t xml:space="preserve">WORK </w:t>
      </w:r>
      <w:r w:rsidRPr="003A286D">
        <w:rPr>
          <w:rFonts w:asciiTheme="majorHAnsi" w:hAnsiTheme="majorHAnsi"/>
          <w:b/>
          <w:bCs/>
          <w:color w:val="auto"/>
          <w:sz w:val="20"/>
          <w:szCs w:val="20"/>
        </w:rPr>
        <w:t>EXPERIENCE</w:t>
      </w:r>
    </w:p>
    <w:p w14:paraId="4CA0F698" w14:textId="77777777" w:rsidR="0091114A" w:rsidRPr="003A286D" w:rsidRDefault="0091114A">
      <w:pPr>
        <w:rPr>
          <w:rFonts w:asciiTheme="majorHAnsi" w:hAnsiTheme="majorHAnsi"/>
          <w:b/>
          <w:bCs/>
          <w:color w:val="auto"/>
          <w:sz w:val="20"/>
          <w:szCs w:val="20"/>
        </w:rPr>
      </w:pPr>
    </w:p>
    <w:p w14:paraId="5626392A" w14:textId="3990B913" w:rsidR="00C476C5" w:rsidRPr="003A286D" w:rsidRDefault="00C476C5" w:rsidP="00C476C5">
      <w:pPr>
        <w:pStyle w:val="BodyText"/>
        <w:ind w:left="0" w:firstLine="0"/>
        <w:jc w:val="both"/>
        <w:rPr>
          <w:rFonts w:asciiTheme="majorHAnsi" w:hAnsiTheme="majorHAnsi"/>
          <w:b/>
        </w:rPr>
      </w:pPr>
      <w:r w:rsidRPr="003A286D">
        <w:rPr>
          <w:rFonts w:asciiTheme="majorHAnsi" w:hAnsiTheme="majorHAnsi"/>
          <w:b/>
        </w:rPr>
        <w:t>Sai Business Solutions</w:t>
      </w:r>
      <w:r w:rsidR="008C4CFF" w:rsidRPr="003A286D">
        <w:rPr>
          <w:rFonts w:asciiTheme="majorHAnsi" w:hAnsiTheme="majorHAnsi"/>
          <w:b/>
        </w:rPr>
        <w:t>, Houston,TX</w:t>
      </w:r>
      <w:r w:rsidR="005F6B9A" w:rsidRPr="003A286D">
        <w:rPr>
          <w:rFonts w:asciiTheme="majorHAnsi" w:hAnsiTheme="majorHAnsi"/>
          <w:b/>
        </w:rPr>
        <w:t xml:space="preserve">  (May </w:t>
      </w:r>
      <w:r w:rsidRPr="003A286D">
        <w:rPr>
          <w:rFonts w:asciiTheme="majorHAnsi" w:hAnsiTheme="majorHAnsi"/>
          <w:b/>
        </w:rPr>
        <w:t>2015 – Present)</w:t>
      </w:r>
    </w:p>
    <w:p w14:paraId="136BDD9F" w14:textId="0ACF4905" w:rsidR="00C476C5" w:rsidRPr="003A286D" w:rsidRDefault="00C476C5" w:rsidP="00C476C5">
      <w:pPr>
        <w:pStyle w:val="BodyText"/>
        <w:ind w:left="0" w:firstLine="0"/>
        <w:jc w:val="both"/>
        <w:rPr>
          <w:rFonts w:asciiTheme="majorHAnsi" w:hAnsiTheme="majorHAnsi"/>
          <w:b/>
        </w:rPr>
      </w:pPr>
      <w:r w:rsidRPr="003A286D">
        <w:rPr>
          <w:rFonts w:asciiTheme="majorHAnsi" w:hAnsiTheme="majorHAnsi"/>
          <w:b/>
        </w:rPr>
        <w:t>Role: UI Developer</w:t>
      </w:r>
    </w:p>
    <w:p w14:paraId="158A5DBA" w14:textId="77777777" w:rsidR="008C4CFF" w:rsidRPr="003A286D" w:rsidRDefault="008C4CFF" w:rsidP="00C476C5">
      <w:pPr>
        <w:pStyle w:val="BodyText"/>
        <w:ind w:left="0" w:firstLine="0"/>
        <w:jc w:val="both"/>
        <w:rPr>
          <w:rFonts w:asciiTheme="majorHAnsi" w:hAnsiTheme="majorHAnsi"/>
          <w:b/>
        </w:rPr>
      </w:pPr>
    </w:p>
    <w:p w14:paraId="2C21DCAD" w14:textId="4E585A5B" w:rsidR="00C476C5" w:rsidRPr="003A286D" w:rsidRDefault="00C476C5" w:rsidP="00C476C5">
      <w:pPr>
        <w:pStyle w:val="BodyText"/>
        <w:ind w:left="0" w:firstLine="0"/>
        <w:jc w:val="both"/>
        <w:rPr>
          <w:rFonts w:asciiTheme="majorHAnsi" w:hAnsiTheme="majorHAnsi"/>
          <w:b/>
          <w:color w:val="1F497D"/>
        </w:rPr>
      </w:pPr>
      <w:r w:rsidRPr="003A286D">
        <w:rPr>
          <w:rFonts w:asciiTheme="majorHAnsi" w:hAnsiTheme="majorHAnsi"/>
          <w:b/>
        </w:rPr>
        <w:t>Description:</w:t>
      </w:r>
      <w:r w:rsidRPr="003A286D">
        <w:rPr>
          <w:rFonts w:asciiTheme="majorHAnsi" w:hAnsiTheme="majorHAnsi"/>
          <w:b/>
          <w:color w:val="1F497D"/>
        </w:rPr>
        <w:t xml:space="preserve"> </w:t>
      </w:r>
      <w:r w:rsidRPr="003A286D">
        <w:rPr>
          <w:rFonts w:asciiTheme="majorHAnsi" w:hAnsiTheme="majorHAnsi"/>
          <w:color w:val="000000"/>
        </w:rPr>
        <w:t>T</w:t>
      </w:r>
      <w:r w:rsidR="008C4CFF" w:rsidRPr="003A286D">
        <w:rPr>
          <w:rFonts w:asciiTheme="majorHAnsi" w:hAnsiTheme="majorHAnsi"/>
          <w:color w:val="000000"/>
        </w:rPr>
        <w:t>he project that was involved is RateMonitor</w:t>
      </w:r>
      <w:r w:rsidRPr="003A286D">
        <w:rPr>
          <w:rFonts w:asciiTheme="majorHAnsi" w:hAnsiTheme="majorHAnsi"/>
          <w:color w:val="000000"/>
        </w:rPr>
        <w:t>. It was aimed at delivering a web-based portal that can be used in retail stores across the country to sell products and se</w:t>
      </w:r>
      <w:r w:rsidR="005D01F4" w:rsidRPr="003A286D">
        <w:rPr>
          <w:rFonts w:asciiTheme="majorHAnsi" w:hAnsiTheme="majorHAnsi"/>
          <w:color w:val="000000"/>
        </w:rPr>
        <w:t>rvices. This application</w:t>
      </w:r>
      <w:r w:rsidRPr="003A286D">
        <w:rPr>
          <w:rFonts w:asciiTheme="majorHAnsi" w:hAnsiTheme="majorHAnsi"/>
          <w:color w:val="000000"/>
        </w:rPr>
        <w:t xml:space="preserve"> helps customers compare and choose amongst different wireless</w:t>
      </w:r>
      <w:r w:rsidR="005D01F4" w:rsidRPr="003A286D">
        <w:rPr>
          <w:rFonts w:asciiTheme="majorHAnsi" w:hAnsiTheme="majorHAnsi"/>
          <w:color w:val="000000"/>
        </w:rPr>
        <w:t>, cable and internet</w:t>
      </w:r>
      <w:r w:rsidRPr="003A286D">
        <w:rPr>
          <w:rFonts w:asciiTheme="majorHAnsi" w:hAnsiTheme="majorHAnsi"/>
          <w:color w:val="000000"/>
        </w:rPr>
        <w:t xml:space="preserve"> plans.</w:t>
      </w:r>
      <w:r w:rsidR="008C4CFF" w:rsidRPr="003A286D">
        <w:rPr>
          <w:rFonts w:asciiTheme="majorHAnsi" w:hAnsiTheme="majorHAnsi"/>
          <w:color w:val="000000"/>
        </w:rPr>
        <w:t xml:space="preserve"> </w:t>
      </w:r>
      <w:r w:rsidRPr="003A286D">
        <w:rPr>
          <w:rFonts w:asciiTheme="majorHAnsi" w:hAnsiTheme="majorHAnsi"/>
          <w:color w:val="000000"/>
        </w:rPr>
        <w:t>This application is also used at the retail location and customer care cen</w:t>
      </w:r>
      <w:r w:rsidR="005D01F4" w:rsidRPr="003A286D">
        <w:rPr>
          <w:rFonts w:asciiTheme="majorHAnsi" w:hAnsiTheme="majorHAnsi"/>
          <w:color w:val="000000"/>
        </w:rPr>
        <w:t>ters for the purpose of increasing</w:t>
      </w:r>
      <w:r w:rsidRPr="003A286D">
        <w:rPr>
          <w:rFonts w:asciiTheme="majorHAnsi" w:hAnsiTheme="majorHAnsi"/>
          <w:color w:val="000000"/>
        </w:rPr>
        <w:t xml:space="preserve"> time available for the customer interaction and call reduction.</w:t>
      </w:r>
    </w:p>
    <w:p w14:paraId="2A1BB05E" w14:textId="77777777" w:rsidR="00C476C5" w:rsidRPr="003A286D" w:rsidRDefault="00C476C5" w:rsidP="00C476C5">
      <w:pPr>
        <w:pStyle w:val="NoSpacing"/>
        <w:jc w:val="both"/>
        <w:rPr>
          <w:rFonts w:asciiTheme="majorHAnsi" w:hAnsiTheme="majorHAnsi"/>
          <w:b/>
          <w:bCs/>
          <w:sz w:val="20"/>
          <w:szCs w:val="20"/>
        </w:rPr>
      </w:pPr>
      <w:r w:rsidRPr="003A286D">
        <w:rPr>
          <w:rFonts w:asciiTheme="majorHAnsi" w:hAnsiTheme="majorHAnsi"/>
          <w:b/>
          <w:bCs/>
          <w:sz w:val="20"/>
          <w:szCs w:val="20"/>
        </w:rPr>
        <w:t>Responsibilities:</w:t>
      </w:r>
    </w:p>
    <w:p w14:paraId="0349BF9F" w14:textId="77777777" w:rsidR="00C476C5" w:rsidRPr="003A286D" w:rsidRDefault="00C476C5" w:rsidP="00C476C5">
      <w:pPr>
        <w:pStyle w:val="NoSpacing"/>
        <w:numPr>
          <w:ilvl w:val="0"/>
          <w:numId w:val="37"/>
        </w:numPr>
        <w:jc w:val="both"/>
        <w:rPr>
          <w:rFonts w:asciiTheme="majorHAnsi" w:hAnsiTheme="majorHAnsi"/>
          <w:b/>
          <w:bCs/>
          <w:sz w:val="20"/>
          <w:szCs w:val="20"/>
        </w:rPr>
      </w:pPr>
      <w:r w:rsidRPr="003A286D">
        <w:rPr>
          <w:rFonts w:asciiTheme="majorHAnsi" w:hAnsiTheme="majorHAnsi"/>
          <w:sz w:val="20"/>
          <w:szCs w:val="20"/>
        </w:rPr>
        <w:t xml:space="preserve">Developing dynamic web pages using </w:t>
      </w:r>
      <w:r w:rsidRPr="003A286D">
        <w:rPr>
          <w:rFonts w:asciiTheme="majorHAnsi" w:hAnsiTheme="majorHAnsi"/>
          <w:b/>
          <w:bCs/>
          <w:sz w:val="20"/>
          <w:szCs w:val="20"/>
        </w:rPr>
        <w:t>HTML5, CSS3</w:t>
      </w:r>
      <w:r w:rsidRPr="003A286D">
        <w:rPr>
          <w:rFonts w:asciiTheme="majorHAnsi" w:hAnsiTheme="majorHAnsi"/>
          <w:sz w:val="20"/>
          <w:szCs w:val="20"/>
        </w:rPr>
        <w:t xml:space="preserve">and </w:t>
      </w:r>
      <w:r w:rsidRPr="003A286D">
        <w:rPr>
          <w:rFonts w:asciiTheme="majorHAnsi" w:hAnsiTheme="majorHAnsi"/>
          <w:b/>
          <w:bCs/>
          <w:sz w:val="20"/>
          <w:szCs w:val="20"/>
        </w:rPr>
        <w:t>JavaScript</w:t>
      </w:r>
      <w:r w:rsidRPr="003A286D">
        <w:rPr>
          <w:rFonts w:asciiTheme="majorHAnsi" w:hAnsiTheme="majorHAnsi"/>
          <w:sz w:val="20"/>
          <w:szCs w:val="20"/>
        </w:rPr>
        <w:t>.</w:t>
      </w:r>
    </w:p>
    <w:p w14:paraId="3F48F673" w14:textId="77777777" w:rsidR="00C476C5" w:rsidRPr="003A286D" w:rsidRDefault="00C476C5" w:rsidP="00C476C5">
      <w:pPr>
        <w:pStyle w:val="Body"/>
        <w:widowControl w:val="0"/>
        <w:numPr>
          <w:ilvl w:val="0"/>
          <w:numId w:val="37"/>
        </w:numPr>
        <w:tabs>
          <w:tab w:val="left" w:pos="450"/>
        </w:tabs>
        <w:spacing w:after="0" w:line="240" w:lineRule="auto"/>
        <w:jc w:val="both"/>
        <w:rPr>
          <w:rFonts w:asciiTheme="majorHAnsi" w:hAnsiTheme="majorHAnsi"/>
          <w:sz w:val="20"/>
          <w:szCs w:val="20"/>
        </w:rPr>
      </w:pPr>
      <w:r w:rsidRPr="003A286D">
        <w:rPr>
          <w:rFonts w:asciiTheme="majorHAnsi" w:hAnsiTheme="majorHAnsi"/>
          <w:sz w:val="20"/>
          <w:szCs w:val="20"/>
        </w:rPr>
        <w:t>Developed mockups and prototypes using HTML and CSS3.</w:t>
      </w:r>
    </w:p>
    <w:p w14:paraId="6D2382C0" w14:textId="77777777" w:rsidR="00C476C5" w:rsidRPr="003A286D" w:rsidRDefault="00C476C5" w:rsidP="00C476C5">
      <w:pPr>
        <w:numPr>
          <w:ilvl w:val="0"/>
          <w:numId w:val="37"/>
        </w:numPr>
        <w:tabs>
          <w:tab w:val="left" w:pos="450"/>
        </w:tabs>
        <w:autoSpaceDN w:val="0"/>
        <w:contextualSpacing/>
        <w:jc w:val="both"/>
        <w:rPr>
          <w:rFonts w:asciiTheme="majorHAnsi" w:hAnsiTheme="majorHAnsi" w:cs="Calibri"/>
          <w:b/>
          <w:sz w:val="20"/>
          <w:szCs w:val="20"/>
        </w:rPr>
      </w:pPr>
      <w:r w:rsidRPr="003A286D">
        <w:rPr>
          <w:rStyle w:val="apple-style-span"/>
          <w:rFonts w:asciiTheme="majorHAnsi" w:eastAsiaTheme="minorEastAsia" w:hAnsiTheme="majorHAnsi" w:cs="Calibri"/>
          <w:sz w:val="20"/>
          <w:szCs w:val="20"/>
        </w:rPr>
        <w:t>Extensive experience in designing professional</w:t>
      </w:r>
      <w:r w:rsidRPr="003A286D">
        <w:rPr>
          <w:rStyle w:val="apple-style-span"/>
          <w:rFonts w:asciiTheme="majorHAnsi" w:eastAsiaTheme="minorEastAsia" w:hAnsiTheme="majorHAnsi" w:cs="Calibri"/>
          <w:b/>
          <w:bCs/>
          <w:sz w:val="20"/>
          <w:szCs w:val="20"/>
          <w:shd w:val="clear" w:color="auto" w:fill="FFFFFF"/>
        </w:rPr>
        <w:t xml:space="preserve"> UI </w:t>
      </w:r>
      <w:r w:rsidRPr="003A286D">
        <w:rPr>
          <w:rStyle w:val="apple-style-span"/>
          <w:rFonts w:asciiTheme="majorHAnsi" w:eastAsiaTheme="minorEastAsia" w:hAnsiTheme="majorHAnsi" w:cs="Calibri"/>
          <w:b/>
          <w:sz w:val="20"/>
          <w:szCs w:val="20"/>
        </w:rPr>
        <w:t>web applications</w:t>
      </w:r>
      <w:r w:rsidRPr="003A286D">
        <w:rPr>
          <w:rStyle w:val="apple-style-span"/>
          <w:rFonts w:asciiTheme="majorHAnsi" w:eastAsiaTheme="minorEastAsia" w:hAnsiTheme="majorHAnsi" w:cs="Calibri"/>
          <w:sz w:val="20"/>
          <w:szCs w:val="20"/>
        </w:rPr>
        <w:t xml:space="preserve"> using</w:t>
      </w:r>
      <w:r w:rsidRPr="003A286D">
        <w:rPr>
          <w:rStyle w:val="apple-style-span"/>
          <w:rFonts w:asciiTheme="majorHAnsi" w:eastAsiaTheme="minorEastAsia" w:hAnsiTheme="majorHAnsi" w:cs="Calibri"/>
          <w:b/>
          <w:sz w:val="20"/>
          <w:szCs w:val="20"/>
        </w:rPr>
        <w:t xml:space="preserve"> front-end technologies and JavaScript Frameworks</w:t>
      </w:r>
      <w:r w:rsidRPr="003A286D">
        <w:rPr>
          <w:rStyle w:val="apple-style-span"/>
          <w:rFonts w:asciiTheme="majorHAnsi" w:eastAsiaTheme="minorEastAsia" w:hAnsiTheme="majorHAnsi" w:cs="Calibri"/>
          <w:sz w:val="20"/>
          <w:szCs w:val="20"/>
        </w:rPr>
        <w:t xml:space="preserve"> like</w:t>
      </w:r>
      <w:r w:rsidRPr="003A286D">
        <w:rPr>
          <w:rStyle w:val="apple-style-span"/>
          <w:rFonts w:asciiTheme="majorHAnsi" w:eastAsiaTheme="minorEastAsia" w:hAnsiTheme="majorHAnsi" w:cs="Calibri"/>
          <w:b/>
          <w:sz w:val="20"/>
          <w:szCs w:val="20"/>
        </w:rPr>
        <w:t xml:space="preserve"> HTML5, DHTML, CSS3, JavaScript, XML, DHTML, XHTML, jQuery, AJAX, JSON, Twitter Bootstrap, Angular JS.</w:t>
      </w:r>
    </w:p>
    <w:p w14:paraId="065C02F4" w14:textId="77777777" w:rsidR="00C476C5" w:rsidRPr="003A286D" w:rsidRDefault="00C476C5" w:rsidP="00C476C5">
      <w:pPr>
        <w:pStyle w:val="Body"/>
        <w:widowControl w:val="0"/>
        <w:numPr>
          <w:ilvl w:val="0"/>
          <w:numId w:val="37"/>
        </w:numPr>
        <w:tabs>
          <w:tab w:val="left" w:pos="450"/>
        </w:tabs>
        <w:spacing w:after="0" w:line="240" w:lineRule="auto"/>
        <w:ind w:left="360" w:firstLine="0"/>
        <w:jc w:val="both"/>
        <w:rPr>
          <w:rFonts w:asciiTheme="majorHAnsi" w:hAnsiTheme="majorHAnsi"/>
          <w:sz w:val="20"/>
          <w:szCs w:val="20"/>
        </w:rPr>
      </w:pPr>
      <w:r w:rsidRPr="003A286D">
        <w:rPr>
          <w:rFonts w:asciiTheme="majorHAnsi" w:hAnsiTheme="majorHAnsi"/>
          <w:sz w:val="20"/>
          <w:szCs w:val="20"/>
        </w:rPr>
        <w:t xml:space="preserve">Involved in developing the </w:t>
      </w:r>
      <w:r w:rsidRPr="003A286D">
        <w:rPr>
          <w:rFonts w:asciiTheme="majorHAnsi" w:hAnsiTheme="majorHAnsi"/>
          <w:b/>
          <w:bCs/>
          <w:sz w:val="20"/>
          <w:szCs w:val="20"/>
        </w:rPr>
        <w:t>Angular JS MVC</w:t>
      </w:r>
      <w:r w:rsidRPr="003A286D">
        <w:rPr>
          <w:rFonts w:asciiTheme="majorHAnsi" w:hAnsiTheme="majorHAnsi"/>
          <w:sz w:val="20"/>
          <w:szCs w:val="20"/>
        </w:rPr>
        <w:t xml:space="preserve"> framework for the </w:t>
      </w:r>
      <w:r w:rsidRPr="003A286D">
        <w:rPr>
          <w:rFonts w:asciiTheme="majorHAnsi" w:hAnsiTheme="majorHAnsi"/>
          <w:b/>
          <w:bCs/>
          <w:sz w:val="20"/>
          <w:szCs w:val="20"/>
        </w:rPr>
        <w:t>Single Page Application</w:t>
      </w:r>
      <w:r w:rsidRPr="003A286D">
        <w:rPr>
          <w:rFonts w:asciiTheme="majorHAnsi" w:hAnsiTheme="majorHAnsi"/>
          <w:sz w:val="20"/>
          <w:szCs w:val="20"/>
        </w:rPr>
        <w:t xml:space="preserve"> development.</w:t>
      </w:r>
    </w:p>
    <w:p w14:paraId="12EA0038" w14:textId="77777777" w:rsidR="00C476C5" w:rsidRPr="003A286D" w:rsidRDefault="00C476C5" w:rsidP="00C476C5">
      <w:pPr>
        <w:pStyle w:val="Body"/>
        <w:widowControl w:val="0"/>
        <w:numPr>
          <w:ilvl w:val="0"/>
          <w:numId w:val="37"/>
        </w:numPr>
        <w:tabs>
          <w:tab w:val="left" w:pos="450"/>
        </w:tabs>
        <w:spacing w:after="0" w:line="240" w:lineRule="auto"/>
        <w:ind w:left="360" w:firstLine="0"/>
        <w:jc w:val="both"/>
        <w:rPr>
          <w:rFonts w:asciiTheme="majorHAnsi" w:hAnsiTheme="majorHAnsi"/>
          <w:sz w:val="20"/>
          <w:szCs w:val="20"/>
        </w:rPr>
      </w:pPr>
      <w:r w:rsidRPr="003A286D">
        <w:rPr>
          <w:rFonts w:asciiTheme="majorHAnsi" w:hAnsiTheme="majorHAnsi"/>
          <w:sz w:val="20"/>
          <w:szCs w:val="20"/>
        </w:rPr>
        <w:t xml:space="preserve">Developed the application for responsive to different screen resolutions using </w:t>
      </w:r>
      <w:r w:rsidRPr="003A286D">
        <w:rPr>
          <w:rFonts w:asciiTheme="majorHAnsi" w:hAnsiTheme="majorHAnsi"/>
          <w:b/>
          <w:bCs/>
          <w:sz w:val="20"/>
          <w:szCs w:val="20"/>
          <w:lang w:val="nl-NL"/>
        </w:rPr>
        <w:t>Bootstrap</w:t>
      </w:r>
      <w:r w:rsidRPr="003A286D">
        <w:rPr>
          <w:rFonts w:asciiTheme="majorHAnsi" w:hAnsiTheme="majorHAnsi"/>
          <w:sz w:val="20"/>
          <w:szCs w:val="20"/>
        </w:rPr>
        <w:t xml:space="preserve"> and CSS3 </w:t>
      </w:r>
      <w:r w:rsidRPr="003A286D">
        <w:rPr>
          <w:rFonts w:asciiTheme="majorHAnsi" w:hAnsiTheme="majorHAnsi"/>
          <w:b/>
          <w:bCs/>
          <w:sz w:val="20"/>
          <w:szCs w:val="20"/>
          <w:lang w:val="es-ES_tradnl"/>
        </w:rPr>
        <w:t>media quieres.</w:t>
      </w:r>
    </w:p>
    <w:p w14:paraId="361712F3" w14:textId="77777777" w:rsidR="00C476C5" w:rsidRPr="003A286D" w:rsidRDefault="00C476C5" w:rsidP="00C476C5">
      <w:pPr>
        <w:pStyle w:val="Body"/>
        <w:widowControl w:val="0"/>
        <w:numPr>
          <w:ilvl w:val="0"/>
          <w:numId w:val="37"/>
        </w:numPr>
        <w:tabs>
          <w:tab w:val="left" w:pos="450"/>
        </w:tabs>
        <w:spacing w:after="0" w:line="240" w:lineRule="auto"/>
        <w:ind w:left="360" w:firstLine="0"/>
        <w:jc w:val="both"/>
        <w:rPr>
          <w:rFonts w:asciiTheme="majorHAnsi" w:hAnsiTheme="majorHAnsi"/>
          <w:sz w:val="20"/>
          <w:szCs w:val="20"/>
        </w:rPr>
      </w:pPr>
      <w:r w:rsidRPr="003A286D">
        <w:rPr>
          <w:rFonts w:asciiTheme="majorHAnsi" w:hAnsiTheme="majorHAnsi"/>
          <w:sz w:val="20"/>
          <w:szCs w:val="20"/>
        </w:rPr>
        <w:t xml:space="preserve">Experience in </w:t>
      </w:r>
      <w:r w:rsidRPr="003A286D">
        <w:rPr>
          <w:rFonts w:asciiTheme="majorHAnsi" w:hAnsiTheme="majorHAnsi"/>
          <w:b/>
          <w:bCs/>
          <w:sz w:val="20"/>
          <w:szCs w:val="20"/>
        </w:rPr>
        <w:t>cross browser</w:t>
      </w:r>
      <w:r w:rsidRPr="003A286D">
        <w:rPr>
          <w:rFonts w:asciiTheme="majorHAnsi" w:hAnsiTheme="majorHAnsi"/>
          <w:sz w:val="20"/>
          <w:szCs w:val="20"/>
        </w:rPr>
        <w:t xml:space="preserve"> compatibility check and thoroughly performed unit testing and integration testing.</w:t>
      </w:r>
    </w:p>
    <w:p w14:paraId="2E3ECD5E" w14:textId="77777777" w:rsidR="00C476C5" w:rsidRPr="003A286D" w:rsidRDefault="00C476C5" w:rsidP="00C476C5">
      <w:pPr>
        <w:pStyle w:val="Body"/>
        <w:numPr>
          <w:ilvl w:val="0"/>
          <w:numId w:val="37"/>
        </w:numPr>
        <w:tabs>
          <w:tab w:val="left" w:pos="450"/>
        </w:tabs>
        <w:spacing w:after="0" w:line="240" w:lineRule="auto"/>
        <w:jc w:val="both"/>
        <w:rPr>
          <w:rFonts w:asciiTheme="majorHAnsi" w:hAnsiTheme="majorHAnsi"/>
          <w:sz w:val="20"/>
          <w:szCs w:val="20"/>
        </w:rPr>
      </w:pPr>
      <w:r w:rsidRPr="003A286D">
        <w:rPr>
          <w:rFonts w:asciiTheme="majorHAnsi" w:hAnsiTheme="majorHAnsi"/>
          <w:sz w:val="20"/>
          <w:szCs w:val="20"/>
        </w:rPr>
        <w:t>Actively Participated in Team Meetings, frequently communicated with Business Analysts to clarify the business requirements.</w:t>
      </w:r>
    </w:p>
    <w:p w14:paraId="6F2C6467" w14:textId="3A5967DD" w:rsidR="00C476C5" w:rsidRPr="003A286D" w:rsidRDefault="00C476C5" w:rsidP="00C476C5">
      <w:pPr>
        <w:rPr>
          <w:rFonts w:asciiTheme="majorHAnsi" w:hAnsiTheme="majorHAnsi"/>
          <w:bCs/>
          <w:color w:val="auto"/>
          <w:sz w:val="20"/>
          <w:szCs w:val="20"/>
        </w:rPr>
      </w:pPr>
      <w:r w:rsidRPr="003A286D">
        <w:rPr>
          <w:rFonts w:asciiTheme="majorHAnsi" w:hAnsiTheme="majorHAnsi"/>
          <w:b/>
          <w:bCs/>
          <w:sz w:val="20"/>
          <w:szCs w:val="20"/>
        </w:rPr>
        <w:t>Environment:</w:t>
      </w:r>
      <w:r w:rsidRPr="003A286D">
        <w:rPr>
          <w:rFonts w:asciiTheme="majorHAnsi" w:hAnsiTheme="majorHAnsi"/>
          <w:sz w:val="20"/>
          <w:szCs w:val="20"/>
        </w:rPr>
        <w:t xml:space="preserve"> HTML5, CSS3, JavaScript jQuery, Angular JS,</w:t>
      </w:r>
      <w:r w:rsidRPr="003A286D">
        <w:rPr>
          <w:rStyle w:val="apple-style-span"/>
          <w:rFonts w:asciiTheme="majorHAnsi" w:hAnsiTheme="majorHAnsi"/>
          <w:b/>
          <w:sz w:val="20"/>
          <w:szCs w:val="20"/>
        </w:rPr>
        <w:t xml:space="preserve"> </w:t>
      </w:r>
      <w:r w:rsidRPr="003A286D">
        <w:rPr>
          <w:rStyle w:val="apple-style-span"/>
          <w:rFonts w:asciiTheme="majorHAnsi" w:hAnsiTheme="majorHAnsi"/>
          <w:sz w:val="20"/>
          <w:szCs w:val="20"/>
        </w:rPr>
        <w:t xml:space="preserve">Bootstrap, </w:t>
      </w:r>
      <w:r w:rsidRPr="003A286D">
        <w:rPr>
          <w:rFonts w:asciiTheme="majorHAnsi" w:hAnsiTheme="majorHAnsi"/>
          <w:sz w:val="20"/>
          <w:szCs w:val="20"/>
        </w:rPr>
        <w:t>MS Office, IE 6, 7, 8 9 10, Firefox, Chrome</w:t>
      </w:r>
    </w:p>
    <w:p w14:paraId="1514B310" w14:textId="77777777" w:rsidR="00C476C5" w:rsidRPr="003A286D" w:rsidRDefault="00C476C5" w:rsidP="0091114A">
      <w:pPr>
        <w:rPr>
          <w:rFonts w:asciiTheme="majorHAnsi" w:hAnsiTheme="majorHAnsi"/>
          <w:bCs/>
          <w:color w:val="auto"/>
          <w:sz w:val="20"/>
          <w:szCs w:val="20"/>
        </w:rPr>
      </w:pPr>
    </w:p>
    <w:p w14:paraId="6448B1C0" w14:textId="6CAB4D2A" w:rsidR="008C4CFF" w:rsidRPr="003A286D" w:rsidRDefault="008C4CFF" w:rsidP="008C4CFF">
      <w:pPr>
        <w:spacing w:before="1"/>
        <w:jc w:val="both"/>
        <w:rPr>
          <w:rFonts w:asciiTheme="majorHAnsi" w:hAnsiTheme="majorHAnsi"/>
          <w:sz w:val="20"/>
          <w:szCs w:val="20"/>
        </w:rPr>
      </w:pPr>
      <w:r w:rsidRPr="003A286D">
        <w:rPr>
          <w:rFonts w:asciiTheme="majorHAnsi" w:hAnsiTheme="majorHAnsi"/>
          <w:b/>
          <w:spacing w:val="1"/>
          <w:sz w:val="20"/>
          <w:szCs w:val="20"/>
        </w:rPr>
        <w:t>India Infoline</w:t>
      </w:r>
      <w:r w:rsidRPr="003A286D">
        <w:rPr>
          <w:rFonts w:asciiTheme="majorHAnsi" w:hAnsiTheme="majorHAnsi"/>
          <w:b/>
          <w:w w:val="99"/>
          <w:sz w:val="20"/>
          <w:szCs w:val="20"/>
        </w:rPr>
        <w:t>,Hyderabad,</w:t>
      </w:r>
      <w:r w:rsidRPr="003A286D">
        <w:rPr>
          <w:rFonts w:asciiTheme="majorHAnsi" w:hAnsiTheme="majorHAnsi"/>
          <w:b/>
          <w:spacing w:val="-10"/>
          <w:w w:val="99"/>
          <w:sz w:val="20"/>
          <w:szCs w:val="20"/>
        </w:rPr>
        <w:t xml:space="preserve"> </w:t>
      </w:r>
      <w:r w:rsidRPr="003A286D">
        <w:rPr>
          <w:rFonts w:asciiTheme="majorHAnsi" w:hAnsiTheme="majorHAnsi"/>
          <w:b/>
          <w:spacing w:val="-1"/>
          <w:sz w:val="20"/>
          <w:szCs w:val="20"/>
        </w:rPr>
        <w:t>I</w:t>
      </w:r>
      <w:r w:rsidRPr="003A286D">
        <w:rPr>
          <w:rFonts w:asciiTheme="majorHAnsi" w:hAnsiTheme="majorHAnsi"/>
          <w:b/>
          <w:sz w:val="20"/>
          <w:szCs w:val="20"/>
        </w:rPr>
        <w:t>n</w:t>
      </w:r>
      <w:r w:rsidRPr="003A286D">
        <w:rPr>
          <w:rFonts w:asciiTheme="majorHAnsi" w:hAnsiTheme="majorHAnsi"/>
          <w:b/>
          <w:spacing w:val="-1"/>
          <w:sz w:val="20"/>
          <w:szCs w:val="20"/>
        </w:rPr>
        <w:t>d</w:t>
      </w:r>
      <w:r w:rsidRPr="003A286D">
        <w:rPr>
          <w:rFonts w:asciiTheme="majorHAnsi" w:hAnsiTheme="majorHAnsi"/>
          <w:b/>
          <w:sz w:val="20"/>
          <w:szCs w:val="20"/>
        </w:rPr>
        <w:t>ia</w:t>
      </w:r>
      <w:r w:rsidR="00430BAC" w:rsidRPr="003A286D">
        <w:rPr>
          <w:rFonts w:asciiTheme="majorHAnsi" w:hAnsiTheme="majorHAnsi"/>
          <w:b/>
          <w:sz w:val="20"/>
          <w:szCs w:val="20"/>
        </w:rPr>
        <w:t>(July 2010 – August 2011)</w:t>
      </w:r>
    </w:p>
    <w:p w14:paraId="0A2C9946" w14:textId="56CABAAD" w:rsidR="0091114A" w:rsidRPr="003A286D" w:rsidRDefault="002B65DC" w:rsidP="008C4CFF">
      <w:pPr>
        <w:rPr>
          <w:rFonts w:asciiTheme="majorHAnsi" w:hAnsiTheme="majorHAnsi"/>
          <w:bCs/>
          <w:color w:val="auto"/>
          <w:sz w:val="20"/>
          <w:szCs w:val="20"/>
        </w:rPr>
      </w:pPr>
      <w:r>
        <w:rPr>
          <w:rFonts w:asciiTheme="majorHAnsi" w:hAnsiTheme="majorHAnsi"/>
          <w:b/>
          <w:bCs/>
          <w:sz w:val="20"/>
          <w:szCs w:val="20"/>
        </w:rPr>
        <w:t>Role: Web</w:t>
      </w:r>
      <w:bookmarkStart w:id="0" w:name="_GoBack"/>
      <w:bookmarkEnd w:id="0"/>
      <w:r w:rsidR="008C4CFF" w:rsidRPr="003A286D">
        <w:rPr>
          <w:rFonts w:asciiTheme="majorHAnsi" w:hAnsiTheme="majorHAnsi"/>
          <w:b/>
          <w:bCs/>
          <w:sz w:val="20"/>
          <w:szCs w:val="20"/>
        </w:rPr>
        <w:t xml:space="preserve"> Developer</w:t>
      </w:r>
      <w:r w:rsidR="008C4CFF" w:rsidRPr="003A286D">
        <w:rPr>
          <w:rFonts w:asciiTheme="majorHAnsi" w:hAnsiTheme="majorHAnsi"/>
          <w:bCs/>
          <w:color w:val="auto"/>
          <w:sz w:val="20"/>
          <w:szCs w:val="20"/>
        </w:rPr>
        <w:t xml:space="preserve"> </w:t>
      </w:r>
    </w:p>
    <w:p w14:paraId="6C00D916" w14:textId="77777777" w:rsidR="0091114A" w:rsidRPr="003A286D" w:rsidRDefault="0091114A" w:rsidP="0091114A">
      <w:pPr>
        <w:rPr>
          <w:rFonts w:asciiTheme="majorHAnsi" w:hAnsiTheme="majorHAnsi"/>
          <w:bCs/>
          <w:color w:val="auto"/>
          <w:sz w:val="20"/>
          <w:szCs w:val="20"/>
        </w:rPr>
      </w:pPr>
    </w:p>
    <w:p w14:paraId="56211490" w14:textId="6EBAF65E" w:rsidR="0091114A" w:rsidRPr="003A286D" w:rsidRDefault="008C4CFF" w:rsidP="008C4CFF">
      <w:pPr>
        <w:rPr>
          <w:rFonts w:asciiTheme="majorHAnsi" w:hAnsiTheme="majorHAnsi"/>
          <w:color w:val="auto"/>
          <w:sz w:val="20"/>
          <w:szCs w:val="20"/>
          <w:shd w:val="clear" w:color="auto" w:fill="FFFFFF"/>
          <w:lang w:val="en-US" w:eastAsia="en-US"/>
        </w:rPr>
      </w:pPr>
      <w:r w:rsidRPr="003A286D">
        <w:rPr>
          <w:rFonts w:asciiTheme="majorHAnsi" w:hAnsiTheme="majorHAnsi"/>
          <w:b/>
          <w:color w:val="auto"/>
          <w:sz w:val="20"/>
          <w:szCs w:val="20"/>
        </w:rPr>
        <w:t xml:space="preserve">Description: </w:t>
      </w:r>
      <w:r w:rsidR="0091114A" w:rsidRPr="003A286D">
        <w:rPr>
          <w:rFonts w:asciiTheme="majorHAnsi" w:hAnsiTheme="majorHAnsi"/>
          <w:color w:val="auto"/>
          <w:sz w:val="20"/>
          <w:szCs w:val="20"/>
        </w:rPr>
        <w:t xml:space="preserve">India Infoline is India’s largest equity trading firm. The online trading system combines quick and easy installation and automatic system upgrades with custom reporting and round-the-clock access to account information in real time. The System provides web access to various clients to conduct and streamline their equity transactions that are associated with their membership services such as research advisory,market news, and traders’ hold, buy or sell calls. </w:t>
      </w:r>
    </w:p>
    <w:p w14:paraId="09DE9673" w14:textId="77777777" w:rsidR="008C4CFF" w:rsidRPr="003A286D" w:rsidRDefault="008C4CFF" w:rsidP="008C4CFF">
      <w:pPr>
        <w:ind w:firstLine="720"/>
        <w:rPr>
          <w:rFonts w:asciiTheme="majorHAnsi" w:hAnsiTheme="majorHAnsi"/>
          <w:color w:val="auto"/>
          <w:sz w:val="20"/>
          <w:szCs w:val="20"/>
          <w:shd w:val="clear" w:color="auto" w:fill="FFFFFF"/>
          <w:lang w:val="en-US" w:eastAsia="en-US"/>
        </w:rPr>
      </w:pPr>
    </w:p>
    <w:p w14:paraId="65DDDDAE" w14:textId="08AD2195" w:rsidR="008C4CFF" w:rsidRPr="003A286D" w:rsidRDefault="008C4CFF" w:rsidP="008C4CFF">
      <w:pPr>
        <w:pStyle w:val="ListParagraph"/>
        <w:numPr>
          <w:ilvl w:val="0"/>
          <w:numId w:val="39"/>
        </w:numPr>
        <w:tabs>
          <w:tab w:val="left" w:pos="450"/>
        </w:tabs>
        <w:suppressAutoHyphens/>
        <w:jc w:val="both"/>
        <w:rPr>
          <w:rFonts w:asciiTheme="majorHAnsi" w:eastAsia="Calibri" w:hAnsiTheme="majorHAnsi" w:cs="Calibri"/>
          <w:sz w:val="20"/>
          <w:szCs w:val="20"/>
        </w:rPr>
      </w:pPr>
      <w:r w:rsidRPr="003A286D">
        <w:rPr>
          <w:rFonts w:asciiTheme="majorHAnsi" w:eastAsia="Calibri" w:hAnsiTheme="majorHAnsi" w:cs="Calibri"/>
          <w:sz w:val="20"/>
          <w:szCs w:val="20"/>
        </w:rPr>
        <w:t xml:space="preserve">Responsible for creating efficient design and developing User Interaction screens using </w:t>
      </w:r>
      <w:r w:rsidR="00FA6937" w:rsidRPr="003A286D">
        <w:rPr>
          <w:rFonts w:asciiTheme="majorHAnsi" w:eastAsia="Calibri" w:hAnsiTheme="majorHAnsi" w:cs="Calibri"/>
          <w:b/>
          <w:sz w:val="20"/>
          <w:szCs w:val="20"/>
        </w:rPr>
        <w:t>HTML, CSS</w:t>
      </w:r>
      <w:r w:rsidRPr="003A286D">
        <w:rPr>
          <w:rFonts w:asciiTheme="majorHAnsi" w:eastAsia="Calibri" w:hAnsiTheme="majorHAnsi" w:cs="Calibri"/>
          <w:b/>
          <w:sz w:val="20"/>
          <w:szCs w:val="20"/>
        </w:rPr>
        <w:t>, JavaScript, jQuery AJAX and JSON</w:t>
      </w:r>
      <w:r w:rsidRPr="003A286D">
        <w:rPr>
          <w:rFonts w:asciiTheme="majorHAnsi" w:eastAsia="Calibri" w:hAnsiTheme="majorHAnsi" w:cs="Calibri"/>
          <w:sz w:val="20"/>
          <w:szCs w:val="20"/>
        </w:rPr>
        <w:t xml:space="preserve">. </w:t>
      </w:r>
    </w:p>
    <w:p w14:paraId="0B8E3CF2" w14:textId="77777777" w:rsidR="008C4CFF" w:rsidRPr="003A286D" w:rsidRDefault="008C4CFF" w:rsidP="008C4CFF">
      <w:pPr>
        <w:numPr>
          <w:ilvl w:val="0"/>
          <w:numId w:val="38"/>
        </w:numPr>
        <w:tabs>
          <w:tab w:val="left" w:pos="360"/>
        </w:tabs>
        <w:suppressAutoHyphens/>
        <w:ind w:left="720" w:hanging="360"/>
        <w:jc w:val="both"/>
        <w:rPr>
          <w:rFonts w:asciiTheme="majorHAnsi" w:eastAsia="Calibri" w:hAnsiTheme="majorHAnsi" w:cs="Calibri"/>
          <w:sz w:val="20"/>
          <w:szCs w:val="20"/>
        </w:rPr>
      </w:pPr>
      <w:r w:rsidRPr="003A286D">
        <w:rPr>
          <w:rFonts w:asciiTheme="majorHAnsi" w:eastAsia="Calibri" w:hAnsiTheme="majorHAnsi" w:cs="Calibri"/>
          <w:sz w:val="20"/>
          <w:szCs w:val="20"/>
        </w:rPr>
        <w:t xml:space="preserve">Used </w:t>
      </w:r>
      <w:r w:rsidRPr="003A286D">
        <w:rPr>
          <w:rFonts w:asciiTheme="majorHAnsi" w:eastAsia="Calibri" w:hAnsiTheme="majorHAnsi" w:cs="Calibri"/>
          <w:b/>
          <w:sz w:val="20"/>
          <w:szCs w:val="20"/>
        </w:rPr>
        <w:t>JavaScript, jQuery</w:t>
      </w:r>
      <w:r w:rsidRPr="003A286D">
        <w:rPr>
          <w:rFonts w:asciiTheme="majorHAnsi" w:eastAsia="Calibri" w:hAnsiTheme="majorHAnsi" w:cs="Calibri"/>
          <w:sz w:val="20"/>
          <w:szCs w:val="20"/>
        </w:rPr>
        <w:t xml:space="preserve"> for user interactions in pages.</w:t>
      </w:r>
    </w:p>
    <w:p w14:paraId="6AC4D67F" w14:textId="77777777" w:rsidR="008C4CFF" w:rsidRPr="003A286D" w:rsidRDefault="008C4CFF" w:rsidP="008C4CFF">
      <w:pPr>
        <w:numPr>
          <w:ilvl w:val="0"/>
          <w:numId w:val="38"/>
        </w:numPr>
        <w:tabs>
          <w:tab w:val="left" w:pos="360"/>
        </w:tabs>
        <w:suppressAutoHyphens/>
        <w:ind w:left="720" w:hanging="360"/>
        <w:jc w:val="both"/>
        <w:rPr>
          <w:rFonts w:asciiTheme="majorHAnsi" w:eastAsia="Calibri" w:hAnsiTheme="majorHAnsi" w:cs="Calibri"/>
          <w:sz w:val="20"/>
          <w:szCs w:val="20"/>
        </w:rPr>
      </w:pPr>
      <w:r w:rsidRPr="003A286D">
        <w:rPr>
          <w:rFonts w:asciiTheme="majorHAnsi" w:eastAsia="Calibri" w:hAnsiTheme="majorHAnsi" w:cs="Calibri"/>
          <w:sz w:val="20"/>
          <w:szCs w:val="20"/>
        </w:rPr>
        <w:t>Worked on creating responsive website for smart devices using responsive design and media queries.</w:t>
      </w:r>
    </w:p>
    <w:p w14:paraId="1C65A406" w14:textId="77777777" w:rsidR="008C4CFF" w:rsidRPr="003A286D" w:rsidRDefault="008C4CFF" w:rsidP="008C4CFF">
      <w:pPr>
        <w:widowControl w:val="0"/>
        <w:numPr>
          <w:ilvl w:val="0"/>
          <w:numId w:val="38"/>
        </w:numPr>
        <w:tabs>
          <w:tab w:val="left" w:pos="360"/>
        </w:tabs>
        <w:autoSpaceDE w:val="0"/>
        <w:autoSpaceDN w:val="0"/>
        <w:adjustRightInd w:val="0"/>
        <w:spacing w:after="200"/>
        <w:ind w:left="720" w:right="360" w:hanging="360"/>
        <w:contextualSpacing/>
        <w:jc w:val="both"/>
        <w:rPr>
          <w:rFonts w:asciiTheme="majorHAnsi" w:eastAsia="Calibri" w:hAnsiTheme="majorHAnsi" w:cs="Cambria"/>
          <w:bCs/>
          <w:iCs/>
          <w:sz w:val="20"/>
          <w:szCs w:val="20"/>
        </w:rPr>
      </w:pPr>
      <w:r w:rsidRPr="003A286D">
        <w:rPr>
          <w:rFonts w:asciiTheme="majorHAnsi" w:eastAsia="Calibri" w:hAnsiTheme="majorHAnsi" w:cs="Cambria"/>
          <w:sz w:val="20"/>
          <w:szCs w:val="20"/>
        </w:rPr>
        <w:t xml:space="preserve">Extensively worked with </w:t>
      </w:r>
      <w:r w:rsidRPr="003A286D">
        <w:rPr>
          <w:rFonts w:asciiTheme="majorHAnsi" w:eastAsia="Calibri" w:hAnsiTheme="majorHAnsi" w:cs="Cambria"/>
          <w:b/>
          <w:sz w:val="20"/>
          <w:szCs w:val="20"/>
        </w:rPr>
        <w:t xml:space="preserve">JavaScript </w:t>
      </w:r>
      <w:r w:rsidRPr="003A286D">
        <w:rPr>
          <w:rFonts w:asciiTheme="majorHAnsi" w:eastAsia="Calibri" w:hAnsiTheme="majorHAnsi" w:cs="Cambria"/>
          <w:sz w:val="20"/>
          <w:szCs w:val="20"/>
        </w:rPr>
        <w:t>for UI development and developed html components for usage in common modules.</w:t>
      </w:r>
    </w:p>
    <w:p w14:paraId="02524496" w14:textId="062093DA" w:rsidR="008C4CFF" w:rsidRPr="003A286D" w:rsidRDefault="008C4CFF" w:rsidP="008C4CFF">
      <w:pPr>
        <w:widowControl w:val="0"/>
        <w:numPr>
          <w:ilvl w:val="0"/>
          <w:numId w:val="38"/>
        </w:numPr>
        <w:tabs>
          <w:tab w:val="left" w:pos="360"/>
        </w:tabs>
        <w:autoSpaceDE w:val="0"/>
        <w:autoSpaceDN w:val="0"/>
        <w:adjustRightInd w:val="0"/>
        <w:spacing w:after="200"/>
        <w:ind w:left="720" w:right="360" w:hanging="360"/>
        <w:contextualSpacing/>
        <w:jc w:val="both"/>
        <w:rPr>
          <w:rFonts w:asciiTheme="majorHAnsi" w:eastAsia="Calibri" w:hAnsiTheme="majorHAnsi" w:cs="Cambria"/>
          <w:bCs/>
          <w:iCs/>
          <w:sz w:val="20"/>
          <w:szCs w:val="20"/>
        </w:rPr>
      </w:pPr>
      <w:r w:rsidRPr="003A286D">
        <w:rPr>
          <w:rFonts w:asciiTheme="majorHAnsi" w:hAnsiTheme="majorHAnsi" w:cs="Cambria"/>
          <w:kern w:val="3"/>
          <w:sz w:val="20"/>
          <w:szCs w:val="20"/>
          <w:lang w:eastAsia="zh-CN"/>
        </w:rPr>
        <w:t xml:space="preserve">Used </w:t>
      </w:r>
      <w:r w:rsidRPr="003A286D">
        <w:rPr>
          <w:rFonts w:asciiTheme="majorHAnsi" w:hAnsiTheme="majorHAnsi" w:cs="Cambria"/>
          <w:b/>
          <w:kern w:val="3"/>
          <w:sz w:val="20"/>
          <w:szCs w:val="20"/>
          <w:lang w:eastAsia="zh-CN"/>
        </w:rPr>
        <w:t>GIT</w:t>
      </w:r>
      <w:r w:rsidRPr="003A286D">
        <w:rPr>
          <w:rFonts w:asciiTheme="majorHAnsi" w:hAnsiTheme="majorHAnsi" w:cs="Cambria"/>
          <w:kern w:val="3"/>
          <w:sz w:val="20"/>
          <w:szCs w:val="20"/>
          <w:lang w:eastAsia="zh-CN"/>
        </w:rPr>
        <w:t xml:space="preserve"> version control system and</w:t>
      </w:r>
      <w:r w:rsidRPr="003A286D">
        <w:rPr>
          <w:rFonts w:asciiTheme="majorHAnsi" w:eastAsia="Calibri" w:hAnsiTheme="majorHAnsi" w:cs="Cambria"/>
          <w:kern w:val="3"/>
          <w:sz w:val="20"/>
          <w:szCs w:val="20"/>
          <w:lang w:eastAsia="zh-CN"/>
        </w:rPr>
        <w:t xml:space="preserve"> build </w:t>
      </w:r>
      <w:r w:rsidR="00FA6937" w:rsidRPr="003A286D">
        <w:rPr>
          <w:rFonts w:asciiTheme="majorHAnsi" w:eastAsia="Calibri" w:hAnsiTheme="majorHAnsi" w:cs="Cambria"/>
          <w:b/>
          <w:kern w:val="3"/>
          <w:sz w:val="20"/>
          <w:szCs w:val="20"/>
          <w:lang w:eastAsia="zh-CN"/>
        </w:rPr>
        <w:t>HTML</w:t>
      </w:r>
      <w:r w:rsidRPr="003A286D">
        <w:rPr>
          <w:rFonts w:asciiTheme="majorHAnsi" w:eastAsia="Calibri" w:hAnsiTheme="majorHAnsi" w:cs="Cambria"/>
          <w:b/>
          <w:kern w:val="3"/>
          <w:sz w:val="20"/>
          <w:szCs w:val="20"/>
          <w:lang w:eastAsia="zh-CN"/>
        </w:rPr>
        <w:t>/CSS</w:t>
      </w:r>
      <w:r w:rsidRPr="003A286D">
        <w:rPr>
          <w:rFonts w:asciiTheme="majorHAnsi" w:eastAsia="Calibri" w:hAnsiTheme="majorHAnsi" w:cs="Cambria"/>
          <w:kern w:val="3"/>
          <w:sz w:val="20"/>
          <w:szCs w:val="20"/>
          <w:lang w:eastAsia="zh-CN"/>
        </w:rPr>
        <w:t xml:space="preserve"> based page layouts that are cross-browser compatible and standards-compliant.</w:t>
      </w:r>
    </w:p>
    <w:p w14:paraId="291DF022" w14:textId="77777777" w:rsidR="008C4CFF" w:rsidRPr="003A286D" w:rsidRDefault="008C4CFF" w:rsidP="008C4CFF">
      <w:pPr>
        <w:numPr>
          <w:ilvl w:val="0"/>
          <w:numId w:val="38"/>
        </w:numPr>
        <w:tabs>
          <w:tab w:val="left" w:pos="360"/>
        </w:tabs>
        <w:autoSpaceDN w:val="0"/>
        <w:spacing w:after="200"/>
        <w:ind w:left="720" w:right="360" w:hanging="360"/>
        <w:contextualSpacing/>
        <w:jc w:val="both"/>
        <w:rPr>
          <w:rFonts w:asciiTheme="majorHAnsi" w:hAnsiTheme="majorHAnsi" w:cs="Cambria"/>
          <w:b/>
          <w:kern w:val="3"/>
          <w:sz w:val="20"/>
          <w:szCs w:val="20"/>
          <w:lang w:eastAsia="zh-CN"/>
        </w:rPr>
      </w:pPr>
      <w:r w:rsidRPr="003A286D">
        <w:rPr>
          <w:rFonts w:asciiTheme="majorHAnsi" w:hAnsiTheme="majorHAnsi" w:cs="Cambria"/>
          <w:kern w:val="3"/>
          <w:sz w:val="20"/>
          <w:szCs w:val="20"/>
          <w:lang w:eastAsia="zh-CN"/>
        </w:rPr>
        <w:t xml:space="preserve">Worked with front-end build environment of </w:t>
      </w:r>
      <w:r w:rsidRPr="003A286D">
        <w:rPr>
          <w:rFonts w:asciiTheme="majorHAnsi" w:hAnsiTheme="majorHAnsi" w:cs="Cambria"/>
          <w:b/>
          <w:kern w:val="3"/>
          <w:sz w:val="20"/>
          <w:szCs w:val="20"/>
          <w:lang w:eastAsia="zh-CN"/>
        </w:rPr>
        <w:t>Grunt</w:t>
      </w:r>
    </w:p>
    <w:p w14:paraId="7C920052" w14:textId="77777777" w:rsidR="008C4CFF" w:rsidRPr="003A286D" w:rsidRDefault="008C4CFF" w:rsidP="008C4CFF">
      <w:pPr>
        <w:numPr>
          <w:ilvl w:val="0"/>
          <w:numId w:val="38"/>
        </w:numPr>
        <w:tabs>
          <w:tab w:val="left" w:pos="360"/>
        </w:tabs>
        <w:autoSpaceDN w:val="0"/>
        <w:spacing w:after="200"/>
        <w:ind w:left="720" w:right="360" w:hanging="360"/>
        <w:contextualSpacing/>
        <w:jc w:val="both"/>
        <w:rPr>
          <w:rFonts w:asciiTheme="majorHAnsi" w:eastAsia="Calibri" w:hAnsiTheme="majorHAnsi" w:cs="Cambria"/>
          <w:kern w:val="3"/>
          <w:sz w:val="20"/>
          <w:szCs w:val="20"/>
          <w:shd w:val="clear" w:color="auto" w:fill="FFFFFF"/>
          <w:lang w:eastAsia="zh-CN"/>
        </w:rPr>
      </w:pPr>
      <w:r w:rsidRPr="003A286D">
        <w:rPr>
          <w:rFonts w:asciiTheme="majorHAnsi" w:eastAsia="Addict, 'Arial Unicode MS'" w:hAnsiTheme="majorHAnsi" w:cs="Cambria"/>
          <w:bCs/>
          <w:kern w:val="3"/>
          <w:sz w:val="20"/>
          <w:szCs w:val="20"/>
          <w:lang w:eastAsia="zh-CN"/>
        </w:rPr>
        <w:t xml:space="preserve">Worked on to create Responsive Web Design with </w:t>
      </w:r>
      <w:r w:rsidRPr="003A286D">
        <w:rPr>
          <w:rFonts w:asciiTheme="majorHAnsi" w:eastAsia="Addict, 'Arial Unicode MS'" w:hAnsiTheme="majorHAnsi" w:cs="Cambria"/>
          <w:b/>
          <w:bCs/>
          <w:kern w:val="3"/>
          <w:sz w:val="20"/>
          <w:szCs w:val="20"/>
          <w:lang w:eastAsia="zh-CN"/>
        </w:rPr>
        <w:t xml:space="preserve">Bootstrap </w:t>
      </w:r>
      <w:r w:rsidRPr="003A286D">
        <w:rPr>
          <w:rFonts w:asciiTheme="majorHAnsi" w:eastAsia="Addict, 'Arial Unicode MS'" w:hAnsiTheme="majorHAnsi" w:cs="Cambria"/>
          <w:bCs/>
          <w:kern w:val="3"/>
          <w:sz w:val="20"/>
          <w:szCs w:val="20"/>
          <w:lang w:eastAsia="zh-CN"/>
        </w:rPr>
        <w:t>framework.</w:t>
      </w:r>
    </w:p>
    <w:p w14:paraId="082354EF" w14:textId="77777777" w:rsidR="008C4CFF" w:rsidRPr="003A286D" w:rsidRDefault="008C4CFF" w:rsidP="008C4CFF">
      <w:pPr>
        <w:numPr>
          <w:ilvl w:val="0"/>
          <w:numId w:val="38"/>
        </w:numPr>
        <w:tabs>
          <w:tab w:val="left" w:pos="360"/>
        </w:tabs>
        <w:autoSpaceDN w:val="0"/>
        <w:spacing w:after="200"/>
        <w:ind w:left="720" w:right="360" w:hanging="360"/>
        <w:contextualSpacing/>
        <w:jc w:val="both"/>
        <w:rPr>
          <w:rFonts w:asciiTheme="majorHAnsi" w:eastAsia="Calibri" w:hAnsiTheme="majorHAnsi" w:cs="Cambria"/>
          <w:kern w:val="3"/>
          <w:sz w:val="20"/>
          <w:szCs w:val="20"/>
          <w:shd w:val="clear" w:color="auto" w:fill="FFFFFF"/>
          <w:lang w:eastAsia="zh-CN"/>
        </w:rPr>
      </w:pPr>
      <w:r w:rsidRPr="003A286D">
        <w:rPr>
          <w:rFonts w:asciiTheme="majorHAnsi" w:eastAsia="Calibri" w:hAnsiTheme="majorHAnsi" w:cs="Cambria"/>
          <w:kern w:val="3"/>
          <w:sz w:val="20"/>
          <w:szCs w:val="20"/>
          <w:shd w:val="clear" w:color="auto" w:fill="FFFFFF"/>
          <w:lang w:eastAsia="zh-CN"/>
        </w:rPr>
        <w:lastRenderedPageBreak/>
        <w:t>Worked on improving the performance of the web application.</w:t>
      </w:r>
    </w:p>
    <w:p w14:paraId="4E7E1423" w14:textId="77777777" w:rsidR="008C4CFF" w:rsidRPr="003A286D" w:rsidRDefault="008C4CFF" w:rsidP="008C4CFF">
      <w:pPr>
        <w:numPr>
          <w:ilvl w:val="0"/>
          <w:numId w:val="38"/>
        </w:numPr>
        <w:tabs>
          <w:tab w:val="left" w:pos="360"/>
        </w:tabs>
        <w:autoSpaceDN w:val="0"/>
        <w:spacing w:after="100"/>
        <w:ind w:left="720" w:right="360" w:hanging="360"/>
        <w:contextualSpacing/>
        <w:jc w:val="both"/>
        <w:rPr>
          <w:rFonts w:asciiTheme="majorHAnsi" w:hAnsiTheme="majorHAnsi" w:cs="Cambria"/>
          <w:kern w:val="3"/>
          <w:sz w:val="20"/>
          <w:szCs w:val="20"/>
          <w:lang w:eastAsia="zh-CN"/>
        </w:rPr>
      </w:pPr>
      <w:r w:rsidRPr="003A286D">
        <w:rPr>
          <w:rFonts w:asciiTheme="majorHAnsi" w:hAnsiTheme="majorHAnsi" w:cs="Cambria"/>
          <w:kern w:val="3"/>
          <w:sz w:val="20"/>
          <w:szCs w:val="20"/>
          <w:lang w:eastAsia="zh-CN"/>
        </w:rPr>
        <w:t xml:space="preserve">Worked with </w:t>
      </w:r>
      <w:r w:rsidRPr="003A286D">
        <w:rPr>
          <w:rFonts w:asciiTheme="majorHAnsi" w:hAnsiTheme="majorHAnsi" w:cs="Cambria"/>
          <w:b/>
          <w:kern w:val="3"/>
          <w:sz w:val="20"/>
          <w:szCs w:val="20"/>
          <w:lang w:eastAsia="zh-CN"/>
        </w:rPr>
        <w:t xml:space="preserve">Agile methodologies </w:t>
      </w:r>
      <w:r w:rsidRPr="003A286D">
        <w:rPr>
          <w:rFonts w:asciiTheme="majorHAnsi" w:hAnsiTheme="majorHAnsi" w:cs="Cambria"/>
          <w:kern w:val="3"/>
          <w:sz w:val="20"/>
          <w:szCs w:val="20"/>
          <w:lang w:eastAsia="zh-CN"/>
        </w:rPr>
        <w:t xml:space="preserve">with </w:t>
      </w:r>
      <w:r w:rsidRPr="003A286D">
        <w:rPr>
          <w:rFonts w:asciiTheme="majorHAnsi" w:hAnsiTheme="majorHAnsi" w:cs="Cambria"/>
          <w:b/>
          <w:kern w:val="3"/>
          <w:sz w:val="20"/>
          <w:szCs w:val="20"/>
          <w:lang w:eastAsia="zh-CN"/>
        </w:rPr>
        <w:t>Scrum</w:t>
      </w:r>
      <w:r w:rsidRPr="003A286D">
        <w:rPr>
          <w:rFonts w:asciiTheme="majorHAnsi" w:hAnsiTheme="majorHAnsi" w:cs="Cambria"/>
          <w:kern w:val="3"/>
          <w:sz w:val="20"/>
          <w:szCs w:val="20"/>
          <w:lang w:eastAsia="zh-CN"/>
        </w:rPr>
        <w:t xml:space="preserve"> principles and test driven development.</w:t>
      </w:r>
    </w:p>
    <w:p w14:paraId="280A0CEF" w14:textId="1AF80507" w:rsidR="00A77D45" w:rsidRDefault="008C4CFF" w:rsidP="005A09A6">
      <w:pPr>
        <w:suppressAutoHyphens/>
        <w:spacing w:after="100"/>
        <w:jc w:val="both"/>
        <w:rPr>
          <w:rFonts w:asciiTheme="majorHAnsi" w:eastAsia="Calibri" w:hAnsiTheme="majorHAnsi" w:cs="Calibri"/>
          <w:sz w:val="20"/>
          <w:szCs w:val="20"/>
        </w:rPr>
      </w:pPr>
      <w:r w:rsidRPr="003A286D">
        <w:rPr>
          <w:rFonts w:asciiTheme="majorHAnsi" w:hAnsiTheme="majorHAnsi"/>
          <w:b/>
          <w:bCs/>
          <w:sz w:val="20"/>
          <w:szCs w:val="20"/>
        </w:rPr>
        <w:t>Environment:</w:t>
      </w:r>
      <w:r w:rsidR="00E25030" w:rsidRPr="003A286D">
        <w:rPr>
          <w:rFonts w:asciiTheme="majorHAnsi" w:eastAsia="Calibri" w:hAnsiTheme="majorHAnsi" w:cs="Calibri"/>
          <w:sz w:val="20"/>
          <w:szCs w:val="20"/>
        </w:rPr>
        <w:t xml:space="preserve"> HTML </w:t>
      </w:r>
      <w:r w:rsidRPr="003A286D">
        <w:rPr>
          <w:rFonts w:asciiTheme="majorHAnsi" w:eastAsia="Calibri" w:hAnsiTheme="majorHAnsi" w:cs="Calibri"/>
          <w:sz w:val="20"/>
          <w:szCs w:val="20"/>
        </w:rPr>
        <w:t>, Java</w:t>
      </w:r>
      <w:r w:rsidR="00E25030" w:rsidRPr="003A286D">
        <w:rPr>
          <w:rFonts w:asciiTheme="majorHAnsi" w:eastAsia="Calibri" w:hAnsiTheme="majorHAnsi" w:cs="Calibri"/>
          <w:sz w:val="20"/>
          <w:szCs w:val="20"/>
        </w:rPr>
        <w:t xml:space="preserve">Script, Bootstrap, AJAX, CSS </w:t>
      </w:r>
      <w:r w:rsidR="00067813">
        <w:rPr>
          <w:rFonts w:asciiTheme="majorHAnsi" w:eastAsia="Calibri" w:hAnsiTheme="majorHAnsi" w:cs="Calibri"/>
          <w:sz w:val="20"/>
          <w:szCs w:val="20"/>
        </w:rPr>
        <w:t>, JSON,</w:t>
      </w:r>
      <w:r w:rsidRPr="003A286D">
        <w:rPr>
          <w:rFonts w:asciiTheme="majorHAnsi" w:eastAsia="Calibri" w:hAnsiTheme="majorHAnsi" w:cs="Calibri"/>
          <w:sz w:val="20"/>
          <w:szCs w:val="20"/>
        </w:rPr>
        <w:t>Git, JQuery.</w:t>
      </w:r>
    </w:p>
    <w:p w14:paraId="0328C0EF" w14:textId="77777777" w:rsidR="00A77D45" w:rsidRDefault="008C4CFF" w:rsidP="005A09A6">
      <w:pPr>
        <w:suppressAutoHyphens/>
        <w:spacing w:after="100"/>
        <w:jc w:val="both"/>
        <w:rPr>
          <w:rFonts w:asciiTheme="majorHAnsi" w:hAnsiTheme="majorHAnsi"/>
          <w:b/>
          <w:sz w:val="20"/>
          <w:szCs w:val="20"/>
        </w:rPr>
      </w:pPr>
      <w:r w:rsidRPr="003A286D">
        <w:rPr>
          <w:rFonts w:asciiTheme="majorHAnsi" w:hAnsiTheme="majorHAnsi"/>
          <w:b/>
          <w:spacing w:val="1"/>
          <w:sz w:val="20"/>
          <w:szCs w:val="20"/>
        </w:rPr>
        <w:t>Syntel</w:t>
      </w:r>
      <w:r w:rsidRPr="003A286D">
        <w:rPr>
          <w:rFonts w:asciiTheme="majorHAnsi" w:hAnsiTheme="majorHAnsi"/>
          <w:b/>
          <w:w w:val="99"/>
          <w:sz w:val="20"/>
          <w:szCs w:val="20"/>
        </w:rPr>
        <w:t>, Chennai,</w:t>
      </w:r>
      <w:r w:rsidRPr="003A286D">
        <w:rPr>
          <w:rFonts w:asciiTheme="majorHAnsi" w:hAnsiTheme="majorHAnsi"/>
          <w:b/>
          <w:spacing w:val="-10"/>
          <w:w w:val="99"/>
          <w:sz w:val="20"/>
          <w:szCs w:val="20"/>
        </w:rPr>
        <w:t xml:space="preserve"> </w:t>
      </w:r>
      <w:r w:rsidRPr="003A286D">
        <w:rPr>
          <w:rFonts w:asciiTheme="majorHAnsi" w:hAnsiTheme="majorHAnsi"/>
          <w:b/>
          <w:spacing w:val="-1"/>
          <w:sz w:val="20"/>
          <w:szCs w:val="20"/>
        </w:rPr>
        <w:t>I</w:t>
      </w:r>
      <w:r w:rsidRPr="003A286D">
        <w:rPr>
          <w:rFonts w:asciiTheme="majorHAnsi" w:hAnsiTheme="majorHAnsi"/>
          <w:b/>
          <w:sz w:val="20"/>
          <w:szCs w:val="20"/>
        </w:rPr>
        <w:t>n</w:t>
      </w:r>
      <w:r w:rsidRPr="003A286D">
        <w:rPr>
          <w:rFonts w:asciiTheme="majorHAnsi" w:hAnsiTheme="majorHAnsi"/>
          <w:b/>
          <w:spacing w:val="-1"/>
          <w:sz w:val="20"/>
          <w:szCs w:val="20"/>
        </w:rPr>
        <w:t>d</w:t>
      </w:r>
      <w:r w:rsidRPr="003A286D">
        <w:rPr>
          <w:rFonts w:asciiTheme="majorHAnsi" w:hAnsiTheme="majorHAnsi"/>
          <w:b/>
          <w:sz w:val="20"/>
          <w:szCs w:val="20"/>
        </w:rPr>
        <w:t>ia</w:t>
      </w:r>
      <w:r w:rsidR="00EC60FF" w:rsidRPr="003A286D">
        <w:rPr>
          <w:rFonts w:asciiTheme="majorHAnsi" w:hAnsiTheme="majorHAnsi"/>
          <w:b/>
          <w:sz w:val="20"/>
          <w:szCs w:val="20"/>
        </w:rPr>
        <w:t>(March 2008- April 2009)</w:t>
      </w:r>
    </w:p>
    <w:p w14:paraId="5AFAD4FC" w14:textId="4D7E4CB1" w:rsidR="00A64724" w:rsidRPr="003A286D" w:rsidRDefault="008C4CFF" w:rsidP="005A09A6">
      <w:pPr>
        <w:suppressAutoHyphens/>
        <w:spacing w:after="100"/>
        <w:jc w:val="both"/>
        <w:rPr>
          <w:rFonts w:asciiTheme="majorHAnsi" w:eastAsia="Calibri" w:hAnsiTheme="majorHAnsi" w:cs="Calibri"/>
          <w:sz w:val="20"/>
          <w:szCs w:val="20"/>
        </w:rPr>
      </w:pPr>
      <w:r w:rsidRPr="003A286D">
        <w:rPr>
          <w:rFonts w:asciiTheme="majorHAnsi" w:hAnsiTheme="majorHAnsi"/>
          <w:b/>
          <w:bCs/>
          <w:sz w:val="20"/>
          <w:szCs w:val="20"/>
        </w:rPr>
        <w:t>Role: Software Developer</w:t>
      </w:r>
      <w:r w:rsidRPr="003A286D">
        <w:rPr>
          <w:rFonts w:asciiTheme="majorHAnsi" w:hAnsiTheme="majorHAnsi"/>
          <w:bCs/>
          <w:color w:val="auto"/>
          <w:sz w:val="20"/>
          <w:szCs w:val="20"/>
        </w:rPr>
        <w:t xml:space="preserve"> </w:t>
      </w:r>
    </w:p>
    <w:p w14:paraId="6D4D999B" w14:textId="77777777" w:rsidR="0091114A" w:rsidRPr="003A286D" w:rsidRDefault="0091114A">
      <w:pPr>
        <w:rPr>
          <w:rFonts w:asciiTheme="majorHAnsi" w:hAnsiTheme="majorHAnsi"/>
          <w:bCs/>
          <w:color w:val="auto"/>
          <w:sz w:val="20"/>
          <w:szCs w:val="20"/>
        </w:rPr>
      </w:pPr>
    </w:p>
    <w:p w14:paraId="35DEB113" w14:textId="7D5912A0" w:rsidR="0091114A" w:rsidRPr="003A286D" w:rsidRDefault="00BB5BE7" w:rsidP="0091114A">
      <w:pPr>
        <w:rPr>
          <w:rFonts w:asciiTheme="majorHAnsi" w:hAnsiTheme="majorHAnsi"/>
          <w:color w:val="auto"/>
          <w:sz w:val="20"/>
          <w:szCs w:val="20"/>
        </w:rPr>
      </w:pPr>
      <w:r w:rsidRPr="003A286D">
        <w:rPr>
          <w:rFonts w:asciiTheme="majorHAnsi" w:hAnsiTheme="majorHAnsi"/>
          <w:b/>
          <w:bCs/>
          <w:color w:val="auto"/>
          <w:sz w:val="20"/>
          <w:szCs w:val="20"/>
        </w:rPr>
        <w:t xml:space="preserve">Description: </w:t>
      </w:r>
      <w:r w:rsidR="0091114A" w:rsidRPr="003A286D">
        <w:rPr>
          <w:rFonts w:asciiTheme="majorHAnsi" w:hAnsiTheme="majorHAnsi"/>
          <w:bCs/>
          <w:color w:val="auto"/>
          <w:sz w:val="20"/>
          <w:szCs w:val="20"/>
          <w:shd w:val="clear" w:color="auto" w:fill="FFFFFF"/>
        </w:rPr>
        <w:t>Syntel, Inc.</w:t>
      </w:r>
      <w:r w:rsidR="0091114A" w:rsidRPr="003A286D">
        <w:rPr>
          <w:rStyle w:val="apple-converted-space"/>
          <w:rFonts w:asciiTheme="majorHAnsi" w:hAnsiTheme="majorHAnsi"/>
          <w:color w:val="auto"/>
          <w:sz w:val="20"/>
          <w:szCs w:val="20"/>
          <w:shd w:val="clear" w:color="auto" w:fill="FFFFFF"/>
        </w:rPr>
        <w:t> </w:t>
      </w:r>
      <w:r w:rsidR="0091114A" w:rsidRPr="003A286D">
        <w:rPr>
          <w:rFonts w:asciiTheme="majorHAnsi" w:hAnsiTheme="majorHAnsi"/>
          <w:color w:val="auto"/>
          <w:sz w:val="20"/>
          <w:szCs w:val="20"/>
          <w:shd w:val="clear" w:color="auto" w:fill="FFFFFF"/>
        </w:rPr>
        <w:t>is a U.S. based</w:t>
      </w:r>
      <w:r w:rsidR="0091114A" w:rsidRPr="003A286D">
        <w:rPr>
          <w:rStyle w:val="apple-converted-space"/>
          <w:rFonts w:asciiTheme="majorHAnsi" w:hAnsiTheme="majorHAnsi"/>
          <w:color w:val="auto"/>
          <w:sz w:val="20"/>
          <w:szCs w:val="20"/>
          <w:shd w:val="clear" w:color="auto" w:fill="FFFFFF"/>
        </w:rPr>
        <w:t> </w:t>
      </w:r>
      <w:r w:rsidR="0091114A" w:rsidRPr="003A286D">
        <w:rPr>
          <w:rFonts w:asciiTheme="majorHAnsi" w:hAnsiTheme="majorHAnsi"/>
          <w:color w:val="auto"/>
          <w:sz w:val="20"/>
          <w:szCs w:val="20"/>
          <w:shd w:val="clear" w:color="auto" w:fill="FFFFFF"/>
        </w:rPr>
        <w:t>multinational</w:t>
      </w:r>
      <w:r w:rsidR="0091114A" w:rsidRPr="003A286D">
        <w:rPr>
          <w:rStyle w:val="apple-converted-space"/>
          <w:rFonts w:asciiTheme="majorHAnsi" w:hAnsiTheme="majorHAnsi"/>
          <w:color w:val="auto"/>
          <w:sz w:val="20"/>
          <w:szCs w:val="20"/>
          <w:shd w:val="clear" w:color="auto" w:fill="FFFFFF"/>
        </w:rPr>
        <w:t> </w:t>
      </w:r>
      <w:r w:rsidR="0091114A" w:rsidRPr="003A286D">
        <w:rPr>
          <w:rFonts w:asciiTheme="majorHAnsi" w:hAnsiTheme="majorHAnsi"/>
          <w:color w:val="auto"/>
          <w:sz w:val="20"/>
          <w:szCs w:val="20"/>
          <w:shd w:val="clear" w:color="auto" w:fill="FFFFFF"/>
        </w:rPr>
        <w:t>provider of integrated</w:t>
      </w:r>
      <w:r w:rsidR="0091114A" w:rsidRPr="003A286D">
        <w:rPr>
          <w:rStyle w:val="apple-converted-space"/>
          <w:rFonts w:asciiTheme="majorHAnsi" w:hAnsiTheme="majorHAnsi"/>
          <w:color w:val="auto"/>
          <w:sz w:val="20"/>
          <w:szCs w:val="20"/>
          <w:shd w:val="clear" w:color="auto" w:fill="FFFFFF"/>
        </w:rPr>
        <w:t> </w:t>
      </w:r>
      <w:r w:rsidR="0091114A" w:rsidRPr="003A286D">
        <w:rPr>
          <w:rFonts w:asciiTheme="majorHAnsi" w:hAnsiTheme="majorHAnsi"/>
          <w:color w:val="auto"/>
          <w:sz w:val="20"/>
          <w:szCs w:val="20"/>
          <w:shd w:val="clear" w:color="auto" w:fill="FFFFFF"/>
        </w:rPr>
        <w:t>technology</w:t>
      </w:r>
      <w:r w:rsidR="0091114A" w:rsidRPr="003A286D">
        <w:rPr>
          <w:rStyle w:val="apple-converted-space"/>
          <w:rFonts w:asciiTheme="majorHAnsi" w:hAnsiTheme="majorHAnsi"/>
          <w:color w:val="auto"/>
          <w:sz w:val="20"/>
          <w:szCs w:val="20"/>
          <w:shd w:val="clear" w:color="auto" w:fill="FFFFFF"/>
        </w:rPr>
        <w:t> </w:t>
      </w:r>
      <w:r w:rsidR="0091114A" w:rsidRPr="003A286D">
        <w:rPr>
          <w:rFonts w:asciiTheme="majorHAnsi" w:hAnsiTheme="majorHAnsi"/>
          <w:color w:val="auto"/>
          <w:sz w:val="20"/>
          <w:szCs w:val="20"/>
          <w:shd w:val="clear" w:color="auto" w:fill="FFFFFF"/>
        </w:rPr>
        <w:t>and</w:t>
      </w:r>
      <w:r w:rsidR="0091114A" w:rsidRPr="003A286D">
        <w:rPr>
          <w:rStyle w:val="apple-converted-space"/>
          <w:rFonts w:asciiTheme="majorHAnsi" w:hAnsiTheme="majorHAnsi"/>
          <w:color w:val="auto"/>
          <w:sz w:val="20"/>
          <w:szCs w:val="20"/>
          <w:shd w:val="clear" w:color="auto" w:fill="FFFFFF"/>
        </w:rPr>
        <w:t> </w:t>
      </w:r>
      <w:r w:rsidR="0091114A" w:rsidRPr="003A286D">
        <w:rPr>
          <w:rFonts w:asciiTheme="majorHAnsi" w:hAnsiTheme="majorHAnsi"/>
          <w:color w:val="auto"/>
          <w:sz w:val="20"/>
          <w:szCs w:val="20"/>
          <w:shd w:val="clear" w:color="auto" w:fill="FFFFFF"/>
        </w:rPr>
        <w:t>business services. Headquartered in</w:t>
      </w:r>
      <w:r w:rsidR="0091114A" w:rsidRPr="003A286D">
        <w:rPr>
          <w:rStyle w:val="apple-converted-space"/>
          <w:rFonts w:asciiTheme="majorHAnsi" w:hAnsiTheme="majorHAnsi"/>
          <w:color w:val="auto"/>
          <w:sz w:val="20"/>
          <w:szCs w:val="20"/>
          <w:shd w:val="clear" w:color="auto" w:fill="FFFFFF"/>
        </w:rPr>
        <w:t> </w:t>
      </w:r>
      <w:r w:rsidR="0091114A" w:rsidRPr="003A286D">
        <w:rPr>
          <w:rFonts w:asciiTheme="majorHAnsi" w:hAnsiTheme="majorHAnsi"/>
          <w:color w:val="auto"/>
          <w:sz w:val="20"/>
          <w:szCs w:val="20"/>
          <w:shd w:val="clear" w:color="auto" w:fill="FFFFFF"/>
        </w:rPr>
        <w:t>Troy, Michigan, Syntel services its clients through 17 global development centers in India</w:t>
      </w:r>
      <w:r w:rsidR="0091114A" w:rsidRPr="003A286D">
        <w:rPr>
          <w:rStyle w:val="apple-converted-space"/>
          <w:rFonts w:asciiTheme="majorHAnsi" w:hAnsiTheme="majorHAnsi"/>
          <w:color w:val="auto"/>
          <w:sz w:val="20"/>
          <w:szCs w:val="20"/>
          <w:shd w:val="clear" w:color="auto" w:fill="FFFFFF"/>
        </w:rPr>
        <w:t> </w:t>
      </w:r>
      <w:r w:rsidR="0091114A" w:rsidRPr="003A286D">
        <w:rPr>
          <w:rFonts w:asciiTheme="majorHAnsi" w:hAnsiTheme="majorHAnsi"/>
          <w:color w:val="auto"/>
          <w:sz w:val="20"/>
          <w:szCs w:val="20"/>
          <w:shd w:val="clear" w:color="auto" w:fill="FFFFFF"/>
        </w:rPr>
        <w:t>and the</w:t>
      </w:r>
      <w:r w:rsidR="0091114A" w:rsidRPr="003A286D">
        <w:rPr>
          <w:rStyle w:val="apple-converted-space"/>
          <w:rFonts w:asciiTheme="majorHAnsi" w:hAnsiTheme="majorHAnsi"/>
          <w:color w:val="auto"/>
          <w:sz w:val="20"/>
          <w:szCs w:val="20"/>
          <w:shd w:val="clear" w:color="auto" w:fill="FFFFFF"/>
        </w:rPr>
        <w:t> </w:t>
      </w:r>
      <w:r w:rsidR="0091114A" w:rsidRPr="003A286D">
        <w:rPr>
          <w:rFonts w:asciiTheme="majorHAnsi" w:hAnsiTheme="majorHAnsi"/>
          <w:color w:val="auto"/>
          <w:sz w:val="20"/>
          <w:szCs w:val="20"/>
          <w:shd w:val="clear" w:color="auto" w:fill="FFFFFF"/>
        </w:rPr>
        <w:t>United States.</w:t>
      </w:r>
    </w:p>
    <w:p w14:paraId="550AC625" w14:textId="19605694" w:rsidR="0091114A" w:rsidRPr="003A286D" w:rsidRDefault="0091114A">
      <w:pPr>
        <w:rPr>
          <w:rFonts w:asciiTheme="majorHAnsi" w:hAnsiTheme="majorHAnsi"/>
          <w:bCs/>
          <w:color w:val="auto"/>
          <w:sz w:val="20"/>
          <w:szCs w:val="20"/>
        </w:rPr>
      </w:pPr>
    </w:p>
    <w:p w14:paraId="38226C76" w14:textId="794248C1" w:rsidR="00694624" w:rsidRPr="003A286D" w:rsidRDefault="00694624" w:rsidP="00694624">
      <w:pPr>
        <w:pStyle w:val="ListParagraph"/>
        <w:numPr>
          <w:ilvl w:val="0"/>
          <w:numId w:val="32"/>
        </w:numPr>
        <w:rPr>
          <w:rFonts w:asciiTheme="majorHAnsi" w:hAnsiTheme="majorHAnsi"/>
          <w:color w:val="auto"/>
          <w:sz w:val="20"/>
          <w:szCs w:val="20"/>
          <w:lang w:val="en-US" w:eastAsia="en-US"/>
        </w:rPr>
      </w:pPr>
      <w:r w:rsidRPr="003A286D">
        <w:rPr>
          <w:rFonts w:asciiTheme="majorHAnsi" w:hAnsiTheme="majorHAnsi" w:cs="Arial"/>
          <w:color w:val="auto"/>
          <w:sz w:val="20"/>
          <w:szCs w:val="20"/>
          <w:lang w:val="en-US" w:eastAsia="en-US"/>
        </w:rPr>
        <w:t>Designed, developed, tested, tuned,</w:t>
      </w:r>
      <w:r w:rsidR="008C4CFF" w:rsidRPr="003A286D">
        <w:rPr>
          <w:rFonts w:asciiTheme="majorHAnsi" w:hAnsiTheme="majorHAnsi" w:cs="Arial"/>
          <w:color w:val="auto"/>
          <w:sz w:val="20"/>
          <w:szCs w:val="20"/>
          <w:lang w:val="en-US" w:eastAsia="en-US"/>
        </w:rPr>
        <w:t xml:space="preserve"> and implemented web pages and was responsible for underlying Java</w:t>
      </w:r>
      <w:r w:rsidRPr="003A286D">
        <w:rPr>
          <w:rFonts w:asciiTheme="majorHAnsi" w:hAnsiTheme="majorHAnsi" w:cs="Arial"/>
          <w:color w:val="auto"/>
          <w:sz w:val="20"/>
          <w:szCs w:val="20"/>
          <w:lang w:val="en-US" w:eastAsia="en-US"/>
        </w:rPr>
        <w:t xml:space="preserve"> code</w:t>
      </w:r>
      <w:r w:rsidR="008C4CFF" w:rsidRPr="003A286D">
        <w:rPr>
          <w:rFonts w:asciiTheme="majorHAnsi" w:hAnsiTheme="majorHAnsi" w:cs="Arial"/>
          <w:color w:val="auto"/>
          <w:sz w:val="20"/>
          <w:szCs w:val="20"/>
          <w:lang w:val="en-US" w:eastAsia="en-US"/>
        </w:rPr>
        <w:t xml:space="preserve">(servlets) using </w:t>
      </w:r>
      <w:r w:rsidR="008C4CFF" w:rsidRPr="003A286D">
        <w:rPr>
          <w:rFonts w:asciiTheme="majorHAnsi" w:hAnsiTheme="majorHAnsi" w:cs="Arial"/>
          <w:b/>
          <w:color w:val="auto"/>
          <w:sz w:val="20"/>
          <w:szCs w:val="20"/>
          <w:lang w:val="en-US" w:eastAsia="en-US"/>
        </w:rPr>
        <w:t>HTML, CSS, Javascript</w:t>
      </w:r>
      <w:r w:rsidR="008C4CFF" w:rsidRPr="003A286D">
        <w:rPr>
          <w:rFonts w:asciiTheme="majorHAnsi" w:hAnsiTheme="majorHAnsi" w:cs="Arial"/>
          <w:color w:val="auto"/>
          <w:sz w:val="20"/>
          <w:szCs w:val="20"/>
          <w:lang w:val="en-US" w:eastAsia="en-US"/>
        </w:rPr>
        <w:t xml:space="preserve"> and </w:t>
      </w:r>
      <w:r w:rsidR="008C4CFF" w:rsidRPr="003A286D">
        <w:rPr>
          <w:rFonts w:asciiTheme="majorHAnsi" w:hAnsiTheme="majorHAnsi" w:cs="Arial"/>
          <w:b/>
          <w:color w:val="auto"/>
          <w:sz w:val="20"/>
          <w:szCs w:val="20"/>
          <w:lang w:val="en-US" w:eastAsia="en-US"/>
        </w:rPr>
        <w:t>JQuery</w:t>
      </w:r>
      <w:r w:rsidRPr="003A286D">
        <w:rPr>
          <w:rFonts w:asciiTheme="majorHAnsi" w:hAnsiTheme="majorHAnsi" w:cs="Arial"/>
          <w:color w:val="auto"/>
          <w:sz w:val="20"/>
          <w:szCs w:val="20"/>
          <w:lang w:val="en-US" w:eastAsia="en-US"/>
        </w:rPr>
        <w:t>. </w:t>
      </w:r>
    </w:p>
    <w:p w14:paraId="2420A62B" w14:textId="77777777" w:rsidR="00694624" w:rsidRPr="003A286D" w:rsidRDefault="00694624" w:rsidP="00694624">
      <w:pPr>
        <w:pStyle w:val="ListParagraph"/>
        <w:numPr>
          <w:ilvl w:val="0"/>
          <w:numId w:val="32"/>
        </w:numPr>
        <w:rPr>
          <w:rFonts w:asciiTheme="majorHAnsi" w:hAnsiTheme="majorHAnsi"/>
          <w:color w:val="auto"/>
          <w:sz w:val="20"/>
          <w:szCs w:val="20"/>
          <w:lang w:val="en-US" w:eastAsia="en-US"/>
        </w:rPr>
      </w:pPr>
      <w:r w:rsidRPr="003A286D">
        <w:rPr>
          <w:rFonts w:asciiTheme="majorHAnsi" w:hAnsiTheme="majorHAnsi" w:cs="Arial"/>
          <w:color w:val="auto"/>
          <w:sz w:val="20"/>
          <w:szCs w:val="20"/>
          <w:lang w:val="en-US" w:eastAsia="en-US"/>
        </w:rPr>
        <w:t>Managed quality assurance, tuning, and testing at the unit level. </w:t>
      </w:r>
    </w:p>
    <w:p w14:paraId="3F76882A" w14:textId="13F92E0B" w:rsidR="00694624" w:rsidRPr="003A286D" w:rsidRDefault="00694624" w:rsidP="00694624">
      <w:pPr>
        <w:pStyle w:val="ListParagraph"/>
        <w:numPr>
          <w:ilvl w:val="0"/>
          <w:numId w:val="32"/>
        </w:numPr>
        <w:rPr>
          <w:rFonts w:asciiTheme="majorHAnsi" w:hAnsiTheme="majorHAnsi"/>
          <w:color w:val="auto"/>
          <w:sz w:val="20"/>
          <w:szCs w:val="20"/>
          <w:lang w:val="en-US" w:eastAsia="en-US"/>
        </w:rPr>
      </w:pPr>
      <w:r w:rsidRPr="003A286D">
        <w:rPr>
          <w:rFonts w:asciiTheme="majorHAnsi" w:hAnsiTheme="majorHAnsi" w:cs="Arial"/>
          <w:color w:val="auto"/>
          <w:sz w:val="20"/>
          <w:szCs w:val="20"/>
          <w:lang w:val="en-US" w:eastAsia="en-US"/>
        </w:rPr>
        <w:t>Coordinated the activities of the section with the client area and other IT sections. </w:t>
      </w:r>
    </w:p>
    <w:p w14:paraId="1B7D79A0" w14:textId="31D9263C" w:rsidR="00694624" w:rsidRPr="003A286D" w:rsidRDefault="008C4CFF" w:rsidP="00694624">
      <w:pPr>
        <w:pStyle w:val="ListParagraph"/>
        <w:numPr>
          <w:ilvl w:val="0"/>
          <w:numId w:val="32"/>
        </w:numPr>
        <w:rPr>
          <w:rFonts w:asciiTheme="majorHAnsi" w:hAnsiTheme="majorHAnsi"/>
          <w:color w:val="auto"/>
          <w:sz w:val="20"/>
          <w:szCs w:val="20"/>
          <w:lang w:val="en-US" w:eastAsia="en-US"/>
        </w:rPr>
      </w:pPr>
      <w:r w:rsidRPr="003A286D">
        <w:rPr>
          <w:rFonts w:asciiTheme="majorHAnsi" w:hAnsiTheme="majorHAnsi" w:cs="Arial"/>
          <w:color w:val="auto"/>
          <w:sz w:val="20"/>
          <w:szCs w:val="20"/>
          <w:lang w:val="en-US" w:eastAsia="en-US"/>
        </w:rPr>
        <w:t>Provided on-call support.</w:t>
      </w:r>
    </w:p>
    <w:p w14:paraId="24D69EA3" w14:textId="58909108" w:rsidR="00FD41DE" w:rsidRPr="003A286D" w:rsidRDefault="00FD41DE" w:rsidP="00694624">
      <w:pPr>
        <w:pStyle w:val="ListParagraph"/>
        <w:numPr>
          <w:ilvl w:val="0"/>
          <w:numId w:val="32"/>
        </w:numPr>
        <w:rPr>
          <w:rFonts w:asciiTheme="majorHAnsi" w:hAnsiTheme="majorHAnsi"/>
          <w:color w:val="auto"/>
          <w:sz w:val="20"/>
          <w:szCs w:val="20"/>
          <w:lang w:val="en-US" w:eastAsia="en-US"/>
        </w:rPr>
      </w:pPr>
      <w:r w:rsidRPr="003A286D">
        <w:rPr>
          <w:rFonts w:asciiTheme="majorHAnsi" w:hAnsiTheme="majorHAnsi" w:cs="Arial"/>
          <w:color w:val="auto"/>
          <w:sz w:val="20"/>
          <w:szCs w:val="20"/>
          <w:lang w:val="en-US" w:eastAsia="en-US"/>
        </w:rPr>
        <w:t>Performed ad-hoc queries for test cases on Oracle 10g</w:t>
      </w:r>
    </w:p>
    <w:p w14:paraId="73FC9700" w14:textId="3BFD9686" w:rsidR="007905E3" w:rsidRPr="003A286D" w:rsidRDefault="00694624" w:rsidP="007905E3">
      <w:pPr>
        <w:pStyle w:val="ListParagraph"/>
        <w:numPr>
          <w:ilvl w:val="0"/>
          <w:numId w:val="32"/>
        </w:numPr>
        <w:rPr>
          <w:rFonts w:asciiTheme="majorHAnsi" w:hAnsiTheme="majorHAnsi"/>
          <w:color w:val="auto"/>
          <w:sz w:val="20"/>
          <w:szCs w:val="20"/>
          <w:lang w:val="en-US" w:eastAsia="en-US"/>
        </w:rPr>
      </w:pPr>
      <w:r w:rsidRPr="003A286D">
        <w:rPr>
          <w:rFonts w:asciiTheme="majorHAnsi" w:hAnsiTheme="majorHAnsi" w:cs="Arial"/>
          <w:color w:val="auto"/>
          <w:sz w:val="20"/>
          <w:szCs w:val="20"/>
          <w:lang w:val="en-US" w:eastAsia="en-US"/>
        </w:rPr>
        <w:t>Performed unit testing of developed solutions. </w:t>
      </w:r>
    </w:p>
    <w:p w14:paraId="099E6DBA" w14:textId="7261779E" w:rsidR="007905E3" w:rsidRPr="003A286D" w:rsidRDefault="007905E3" w:rsidP="005D01F4">
      <w:pPr>
        <w:suppressAutoHyphens/>
        <w:spacing w:after="100"/>
        <w:jc w:val="both"/>
        <w:rPr>
          <w:rFonts w:asciiTheme="majorHAnsi" w:eastAsia="Calibri" w:hAnsiTheme="majorHAnsi" w:cs="Calibri"/>
          <w:sz w:val="20"/>
          <w:szCs w:val="20"/>
        </w:rPr>
      </w:pPr>
      <w:r w:rsidRPr="003A286D">
        <w:rPr>
          <w:rFonts w:asciiTheme="majorHAnsi" w:hAnsiTheme="majorHAnsi"/>
          <w:b/>
          <w:bCs/>
          <w:sz w:val="20"/>
          <w:szCs w:val="20"/>
        </w:rPr>
        <w:t>Environment:</w:t>
      </w:r>
      <w:r w:rsidR="00E25030" w:rsidRPr="003A286D">
        <w:rPr>
          <w:rFonts w:asciiTheme="majorHAnsi" w:eastAsia="Calibri" w:hAnsiTheme="majorHAnsi" w:cs="Calibri"/>
          <w:sz w:val="20"/>
          <w:szCs w:val="20"/>
        </w:rPr>
        <w:t xml:space="preserve"> HTML </w:t>
      </w:r>
      <w:r w:rsidRPr="003A286D">
        <w:rPr>
          <w:rFonts w:asciiTheme="majorHAnsi" w:eastAsia="Calibri" w:hAnsiTheme="majorHAnsi" w:cs="Calibri"/>
          <w:sz w:val="20"/>
          <w:szCs w:val="20"/>
        </w:rPr>
        <w:t>, CSS, JavaScript, TortoiseSVN, Git, JQuery.</w:t>
      </w:r>
    </w:p>
    <w:p w14:paraId="78AA124D" w14:textId="77777777" w:rsidR="004F1924" w:rsidRPr="003A286D" w:rsidRDefault="004F1924">
      <w:pPr>
        <w:rPr>
          <w:rFonts w:asciiTheme="majorHAnsi" w:hAnsiTheme="majorHAnsi"/>
          <w:bCs/>
          <w:color w:val="auto"/>
          <w:sz w:val="20"/>
          <w:szCs w:val="20"/>
        </w:rPr>
      </w:pPr>
    </w:p>
    <w:p w14:paraId="1045D116" w14:textId="77777777" w:rsidR="00780881" w:rsidRPr="003A286D" w:rsidRDefault="00B572B3">
      <w:pPr>
        <w:rPr>
          <w:rFonts w:asciiTheme="majorHAnsi" w:hAnsiTheme="majorHAnsi"/>
          <w:b/>
          <w:bCs/>
          <w:color w:val="auto"/>
          <w:sz w:val="20"/>
          <w:szCs w:val="20"/>
        </w:rPr>
      </w:pPr>
      <w:r w:rsidRPr="003A286D">
        <w:rPr>
          <w:rFonts w:asciiTheme="majorHAnsi" w:hAnsiTheme="majorHAnsi"/>
          <w:b/>
          <w:bCs/>
          <w:noProof/>
          <w:color w:val="auto"/>
          <w:sz w:val="20"/>
          <w:szCs w:val="20"/>
          <w:lang w:val="en-US" w:eastAsia="en-US"/>
        </w:rPr>
        <mc:AlternateContent>
          <mc:Choice Requires="wps">
            <w:drawing>
              <wp:anchor distT="0" distB="0" distL="114300" distR="114300" simplePos="0" relativeHeight="251655168" behindDoc="0" locked="0" layoutInCell="1" allowOverlap="1" wp14:anchorId="431D49F5" wp14:editId="55AB044F">
                <wp:simplePos x="0" y="0"/>
                <wp:positionH relativeFrom="column">
                  <wp:posOffset>-342900</wp:posOffset>
                </wp:positionH>
                <wp:positionV relativeFrom="paragraph">
                  <wp:posOffset>170180</wp:posOffset>
                </wp:positionV>
                <wp:extent cx="6267450" cy="635"/>
                <wp:effectExtent l="9525" t="9525" r="9525" b="889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E5B30F" id="AutoShape 2" o:spid="_x0000_s1026" type="#_x0000_t32" style="position:absolute;margin-left:-27pt;margin-top:13.4pt;width:493.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FARIAIAAD0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"/>
            </w:pict>
          </mc:Fallback>
        </mc:AlternateContent>
      </w:r>
      <w:r w:rsidR="00780881" w:rsidRPr="003A286D">
        <w:rPr>
          <w:rFonts w:asciiTheme="majorHAnsi" w:hAnsiTheme="majorHAnsi"/>
          <w:b/>
          <w:bCs/>
          <w:color w:val="auto"/>
          <w:sz w:val="20"/>
          <w:szCs w:val="20"/>
        </w:rPr>
        <w:t>EDUCATION</w:t>
      </w:r>
    </w:p>
    <w:p w14:paraId="6172F78E" w14:textId="77777777" w:rsidR="00780881" w:rsidRPr="003A286D" w:rsidRDefault="00780881" w:rsidP="00EC1604">
      <w:pPr>
        <w:spacing w:line="180" w:lineRule="exact"/>
        <w:rPr>
          <w:rFonts w:asciiTheme="majorHAnsi" w:hAnsiTheme="majorHAnsi"/>
          <w:b/>
          <w:bCs/>
          <w:color w:val="auto"/>
          <w:sz w:val="20"/>
          <w:szCs w:val="20"/>
        </w:rPr>
      </w:pPr>
    </w:p>
    <w:p w14:paraId="128FF621" w14:textId="77777777" w:rsidR="00327DCE" w:rsidRPr="003A286D" w:rsidRDefault="00742919" w:rsidP="00EC1604">
      <w:pPr>
        <w:spacing w:line="180" w:lineRule="exact"/>
        <w:jc w:val="both"/>
        <w:rPr>
          <w:rFonts w:asciiTheme="majorHAnsi" w:hAnsiTheme="majorHAnsi"/>
          <w:color w:val="auto"/>
          <w:sz w:val="20"/>
          <w:szCs w:val="20"/>
        </w:rPr>
      </w:pPr>
      <w:r w:rsidRPr="003A286D">
        <w:rPr>
          <w:rFonts w:asciiTheme="majorHAnsi" w:hAnsiTheme="majorHAnsi"/>
          <w:color w:val="auto"/>
          <w:sz w:val="20"/>
          <w:szCs w:val="20"/>
        </w:rPr>
        <w:t>Northwestern Polytechnic University, Fremont</w:t>
      </w:r>
    </w:p>
    <w:p w14:paraId="37E206E9" w14:textId="77777777" w:rsidR="006E2862" w:rsidRPr="003A286D" w:rsidRDefault="006E2862" w:rsidP="00EC1604">
      <w:pPr>
        <w:spacing w:line="180" w:lineRule="exact"/>
        <w:jc w:val="both"/>
        <w:rPr>
          <w:rFonts w:asciiTheme="majorHAnsi" w:hAnsiTheme="majorHAnsi"/>
          <w:color w:val="auto"/>
          <w:sz w:val="20"/>
          <w:szCs w:val="20"/>
        </w:rPr>
      </w:pPr>
      <w:r w:rsidRPr="003A286D">
        <w:rPr>
          <w:rFonts w:asciiTheme="majorHAnsi" w:hAnsiTheme="majorHAnsi"/>
          <w:color w:val="auto"/>
          <w:sz w:val="20"/>
          <w:szCs w:val="20"/>
        </w:rPr>
        <w:t>MS in Computer Engineering</w:t>
      </w:r>
      <w:r w:rsidR="00742919" w:rsidRPr="003A286D">
        <w:rPr>
          <w:rFonts w:asciiTheme="majorHAnsi" w:hAnsiTheme="majorHAnsi"/>
          <w:color w:val="auto"/>
          <w:sz w:val="20"/>
          <w:szCs w:val="20"/>
        </w:rPr>
        <w:t xml:space="preserve"> </w:t>
      </w:r>
    </w:p>
    <w:p w14:paraId="752FF7F3" w14:textId="77777777" w:rsidR="006E2862" w:rsidRPr="003A286D" w:rsidRDefault="00742919" w:rsidP="00EC1604">
      <w:pPr>
        <w:spacing w:line="180" w:lineRule="exact"/>
        <w:jc w:val="both"/>
        <w:rPr>
          <w:rFonts w:asciiTheme="majorHAnsi" w:hAnsiTheme="majorHAnsi"/>
          <w:color w:val="auto"/>
          <w:sz w:val="20"/>
          <w:szCs w:val="20"/>
        </w:rPr>
      </w:pPr>
      <w:r w:rsidRPr="003A286D">
        <w:rPr>
          <w:rFonts w:asciiTheme="majorHAnsi" w:hAnsiTheme="majorHAnsi"/>
          <w:color w:val="auto"/>
          <w:sz w:val="20"/>
          <w:szCs w:val="20"/>
        </w:rPr>
        <w:t xml:space="preserve">April 2014 to May 2015 </w:t>
      </w:r>
    </w:p>
    <w:p w14:paraId="4C482747" w14:textId="77777777" w:rsidR="00780881" w:rsidRPr="003A286D" w:rsidRDefault="00742919" w:rsidP="00EC1604">
      <w:pPr>
        <w:spacing w:line="180" w:lineRule="exact"/>
        <w:jc w:val="both"/>
        <w:rPr>
          <w:rFonts w:asciiTheme="majorHAnsi" w:hAnsiTheme="majorHAnsi"/>
          <w:b/>
          <w:i/>
          <w:color w:val="auto"/>
          <w:sz w:val="20"/>
          <w:szCs w:val="20"/>
        </w:rPr>
      </w:pPr>
      <w:r w:rsidRPr="003A286D">
        <w:rPr>
          <w:rFonts w:asciiTheme="majorHAnsi" w:hAnsiTheme="majorHAnsi"/>
          <w:b/>
          <w:i/>
          <w:color w:val="auto"/>
          <w:sz w:val="20"/>
          <w:szCs w:val="20"/>
        </w:rPr>
        <w:t>GPA – 3.91</w:t>
      </w:r>
      <w:r w:rsidR="003E3696" w:rsidRPr="003A286D">
        <w:rPr>
          <w:rFonts w:asciiTheme="majorHAnsi" w:hAnsiTheme="majorHAnsi"/>
          <w:b/>
          <w:i/>
          <w:color w:val="auto"/>
          <w:sz w:val="20"/>
          <w:szCs w:val="20"/>
        </w:rPr>
        <w:t>/4</w:t>
      </w:r>
    </w:p>
    <w:p w14:paraId="0717AE55" w14:textId="77777777" w:rsidR="0002326F" w:rsidRPr="003A286D" w:rsidRDefault="0002326F" w:rsidP="00EC1604">
      <w:pPr>
        <w:spacing w:line="180" w:lineRule="exact"/>
        <w:jc w:val="both"/>
        <w:rPr>
          <w:rFonts w:asciiTheme="majorHAnsi" w:hAnsiTheme="majorHAnsi"/>
          <w:b/>
          <w:i/>
          <w:color w:val="auto"/>
          <w:sz w:val="20"/>
          <w:szCs w:val="20"/>
        </w:rPr>
      </w:pPr>
    </w:p>
    <w:p w14:paraId="328796B2" w14:textId="77777777" w:rsidR="00742919" w:rsidRPr="003A286D" w:rsidRDefault="00742919" w:rsidP="00EC1604">
      <w:pPr>
        <w:spacing w:line="180" w:lineRule="exact"/>
        <w:jc w:val="both"/>
        <w:rPr>
          <w:rFonts w:asciiTheme="majorHAnsi" w:hAnsiTheme="majorHAnsi"/>
          <w:color w:val="auto"/>
          <w:sz w:val="20"/>
          <w:szCs w:val="20"/>
        </w:rPr>
      </w:pPr>
      <w:r w:rsidRPr="003A286D">
        <w:rPr>
          <w:rFonts w:asciiTheme="majorHAnsi" w:hAnsiTheme="majorHAnsi"/>
          <w:color w:val="auto"/>
          <w:sz w:val="20"/>
          <w:szCs w:val="20"/>
        </w:rPr>
        <w:t>IBS Hyderabad, Hyderabad</w:t>
      </w:r>
    </w:p>
    <w:p w14:paraId="16ACFDC3" w14:textId="77777777" w:rsidR="00742919" w:rsidRPr="003A286D" w:rsidRDefault="00742919" w:rsidP="00EC1604">
      <w:pPr>
        <w:spacing w:line="180" w:lineRule="exact"/>
        <w:jc w:val="both"/>
        <w:rPr>
          <w:rFonts w:asciiTheme="majorHAnsi" w:hAnsiTheme="majorHAnsi"/>
          <w:color w:val="auto"/>
          <w:sz w:val="20"/>
          <w:szCs w:val="20"/>
        </w:rPr>
      </w:pPr>
      <w:r w:rsidRPr="003A286D">
        <w:rPr>
          <w:rFonts w:asciiTheme="majorHAnsi" w:hAnsiTheme="majorHAnsi"/>
          <w:color w:val="auto"/>
          <w:sz w:val="20"/>
          <w:szCs w:val="20"/>
        </w:rPr>
        <w:t>MBA(Specialization- Operations and Marketing)</w:t>
      </w:r>
    </w:p>
    <w:p w14:paraId="058FE62E" w14:textId="77777777" w:rsidR="00742919" w:rsidRPr="003A286D" w:rsidRDefault="00742919" w:rsidP="00EC1604">
      <w:pPr>
        <w:spacing w:line="180" w:lineRule="exact"/>
        <w:jc w:val="both"/>
        <w:rPr>
          <w:rFonts w:asciiTheme="majorHAnsi" w:hAnsiTheme="majorHAnsi"/>
          <w:color w:val="auto"/>
          <w:sz w:val="20"/>
          <w:szCs w:val="20"/>
        </w:rPr>
      </w:pPr>
      <w:r w:rsidRPr="003A286D">
        <w:rPr>
          <w:rFonts w:asciiTheme="majorHAnsi" w:hAnsiTheme="majorHAnsi"/>
          <w:color w:val="auto"/>
          <w:sz w:val="20"/>
          <w:szCs w:val="20"/>
        </w:rPr>
        <w:t>May 2009- March 2011</w:t>
      </w:r>
    </w:p>
    <w:p w14:paraId="7C7E18FF" w14:textId="77777777" w:rsidR="00742919" w:rsidRPr="003A286D" w:rsidRDefault="00742919" w:rsidP="00EC1604">
      <w:pPr>
        <w:spacing w:line="180" w:lineRule="exact"/>
        <w:jc w:val="both"/>
        <w:rPr>
          <w:rFonts w:asciiTheme="majorHAnsi" w:hAnsiTheme="majorHAnsi"/>
          <w:b/>
          <w:i/>
          <w:color w:val="auto"/>
          <w:sz w:val="20"/>
          <w:szCs w:val="20"/>
        </w:rPr>
      </w:pPr>
      <w:r w:rsidRPr="003A286D">
        <w:rPr>
          <w:rFonts w:asciiTheme="majorHAnsi" w:hAnsiTheme="majorHAnsi"/>
          <w:b/>
          <w:i/>
          <w:color w:val="auto"/>
          <w:sz w:val="20"/>
          <w:szCs w:val="20"/>
        </w:rPr>
        <w:t xml:space="preserve">GPA- </w:t>
      </w:r>
      <w:r w:rsidR="003E3696" w:rsidRPr="003A286D">
        <w:rPr>
          <w:rFonts w:asciiTheme="majorHAnsi" w:hAnsiTheme="majorHAnsi"/>
          <w:b/>
          <w:i/>
          <w:color w:val="auto"/>
          <w:sz w:val="20"/>
          <w:szCs w:val="20"/>
        </w:rPr>
        <w:t>7.9/10</w:t>
      </w:r>
    </w:p>
    <w:p w14:paraId="0C91E7E0" w14:textId="77777777" w:rsidR="00742919" w:rsidRPr="003A286D" w:rsidRDefault="00742919" w:rsidP="00EC1604">
      <w:pPr>
        <w:spacing w:line="180" w:lineRule="exact"/>
        <w:jc w:val="both"/>
        <w:rPr>
          <w:rFonts w:asciiTheme="majorHAnsi" w:hAnsiTheme="majorHAnsi"/>
          <w:color w:val="auto"/>
          <w:sz w:val="20"/>
          <w:szCs w:val="20"/>
        </w:rPr>
      </w:pPr>
    </w:p>
    <w:p w14:paraId="54792BF4" w14:textId="77777777" w:rsidR="0002326F" w:rsidRPr="003A286D" w:rsidRDefault="00742919" w:rsidP="00EC1604">
      <w:pPr>
        <w:spacing w:line="180" w:lineRule="exact"/>
        <w:jc w:val="both"/>
        <w:rPr>
          <w:rFonts w:asciiTheme="majorHAnsi" w:hAnsiTheme="majorHAnsi"/>
          <w:color w:val="auto"/>
          <w:sz w:val="20"/>
          <w:szCs w:val="20"/>
        </w:rPr>
      </w:pPr>
      <w:r w:rsidRPr="003A286D">
        <w:rPr>
          <w:rFonts w:asciiTheme="majorHAnsi" w:hAnsiTheme="majorHAnsi"/>
          <w:color w:val="auto"/>
          <w:sz w:val="20"/>
          <w:szCs w:val="20"/>
        </w:rPr>
        <w:t>Andhra University</w:t>
      </w:r>
      <w:r w:rsidR="0002326F" w:rsidRPr="003A286D">
        <w:rPr>
          <w:rFonts w:asciiTheme="majorHAnsi" w:hAnsiTheme="majorHAnsi"/>
          <w:color w:val="auto"/>
          <w:sz w:val="20"/>
          <w:szCs w:val="20"/>
        </w:rPr>
        <w:t>, Visakhapatnam</w:t>
      </w:r>
    </w:p>
    <w:p w14:paraId="47981698" w14:textId="77777777" w:rsidR="0002326F" w:rsidRPr="003A286D" w:rsidRDefault="00742919" w:rsidP="00EC1604">
      <w:pPr>
        <w:spacing w:line="180" w:lineRule="exact"/>
        <w:jc w:val="both"/>
        <w:rPr>
          <w:rFonts w:asciiTheme="majorHAnsi" w:hAnsiTheme="majorHAnsi"/>
          <w:color w:val="auto"/>
          <w:sz w:val="20"/>
          <w:szCs w:val="20"/>
        </w:rPr>
      </w:pPr>
      <w:r w:rsidRPr="003A286D">
        <w:rPr>
          <w:rFonts w:asciiTheme="majorHAnsi" w:hAnsiTheme="majorHAnsi"/>
          <w:color w:val="auto"/>
          <w:sz w:val="20"/>
          <w:szCs w:val="20"/>
        </w:rPr>
        <w:t>B.Tech in Computer Science and Systems Engineering</w:t>
      </w:r>
    </w:p>
    <w:p w14:paraId="30A78EBA" w14:textId="77777777" w:rsidR="0002326F" w:rsidRPr="003A286D" w:rsidRDefault="00742919" w:rsidP="00EC1604">
      <w:pPr>
        <w:spacing w:line="180" w:lineRule="exact"/>
        <w:jc w:val="both"/>
        <w:rPr>
          <w:rFonts w:asciiTheme="majorHAnsi" w:hAnsiTheme="majorHAnsi"/>
          <w:color w:val="auto"/>
          <w:sz w:val="20"/>
          <w:szCs w:val="20"/>
        </w:rPr>
      </w:pPr>
      <w:r w:rsidRPr="003A286D">
        <w:rPr>
          <w:rFonts w:asciiTheme="majorHAnsi" w:hAnsiTheme="majorHAnsi"/>
          <w:color w:val="auto"/>
          <w:sz w:val="20"/>
          <w:szCs w:val="20"/>
        </w:rPr>
        <w:t>September 2004 to April 2008</w:t>
      </w:r>
    </w:p>
    <w:p w14:paraId="271B3051" w14:textId="77777777" w:rsidR="0002326F" w:rsidRPr="003A286D" w:rsidRDefault="00742919" w:rsidP="00EC1604">
      <w:pPr>
        <w:spacing w:line="180" w:lineRule="exact"/>
        <w:jc w:val="both"/>
        <w:rPr>
          <w:rFonts w:asciiTheme="majorHAnsi" w:hAnsiTheme="majorHAnsi"/>
          <w:b/>
          <w:i/>
          <w:color w:val="auto"/>
          <w:sz w:val="20"/>
          <w:szCs w:val="20"/>
        </w:rPr>
      </w:pPr>
      <w:r w:rsidRPr="003A286D">
        <w:rPr>
          <w:rFonts w:asciiTheme="majorHAnsi" w:hAnsiTheme="majorHAnsi"/>
          <w:b/>
          <w:i/>
          <w:color w:val="auto"/>
          <w:sz w:val="20"/>
          <w:szCs w:val="20"/>
        </w:rPr>
        <w:t>GPA – 3.6</w:t>
      </w:r>
      <w:r w:rsidR="0002326F" w:rsidRPr="003A286D">
        <w:rPr>
          <w:rFonts w:asciiTheme="majorHAnsi" w:hAnsiTheme="majorHAnsi"/>
          <w:b/>
          <w:i/>
          <w:color w:val="auto"/>
          <w:sz w:val="20"/>
          <w:szCs w:val="20"/>
        </w:rPr>
        <w:t>/4</w:t>
      </w:r>
      <w:r w:rsidRPr="003A286D">
        <w:rPr>
          <w:rFonts w:asciiTheme="majorHAnsi" w:hAnsiTheme="majorHAnsi"/>
          <w:b/>
          <w:i/>
          <w:color w:val="auto"/>
          <w:sz w:val="20"/>
          <w:szCs w:val="20"/>
        </w:rPr>
        <w:t xml:space="preserve"> (81.3%)</w:t>
      </w:r>
    </w:p>
    <w:p w14:paraId="096D5570" w14:textId="77777777" w:rsidR="00331E40" w:rsidRPr="003A286D" w:rsidRDefault="00331E40" w:rsidP="00331E40">
      <w:pPr>
        <w:rPr>
          <w:rFonts w:asciiTheme="majorHAnsi" w:hAnsiTheme="majorHAnsi"/>
          <w:b/>
          <w:i/>
          <w:color w:val="auto"/>
          <w:sz w:val="20"/>
          <w:szCs w:val="20"/>
        </w:rPr>
      </w:pPr>
    </w:p>
    <w:p w14:paraId="4273584B" w14:textId="77777777" w:rsidR="00331E40" w:rsidRPr="003A286D" w:rsidRDefault="00331E40" w:rsidP="00331E40">
      <w:pPr>
        <w:rPr>
          <w:rFonts w:asciiTheme="majorHAnsi" w:hAnsiTheme="majorHAnsi"/>
          <w:b/>
          <w:i/>
          <w:color w:val="auto"/>
          <w:sz w:val="20"/>
          <w:szCs w:val="20"/>
        </w:rPr>
      </w:pPr>
    </w:p>
    <w:p w14:paraId="4A40DC9F" w14:textId="60D5E98B" w:rsidR="00331E40" w:rsidRPr="003A286D" w:rsidRDefault="00331E40" w:rsidP="00331E40">
      <w:pPr>
        <w:rPr>
          <w:rFonts w:asciiTheme="majorHAnsi" w:hAnsiTheme="majorHAnsi"/>
          <w:b/>
          <w:bCs/>
          <w:color w:val="auto"/>
          <w:sz w:val="20"/>
          <w:szCs w:val="20"/>
        </w:rPr>
      </w:pPr>
      <w:r w:rsidRPr="003A286D">
        <w:rPr>
          <w:rFonts w:asciiTheme="majorHAnsi" w:hAnsiTheme="majorHAnsi"/>
          <w:b/>
          <w:bCs/>
          <w:noProof/>
          <w:color w:val="auto"/>
          <w:sz w:val="20"/>
          <w:szCs w:val="20"/>
          <w:lang w:val="en-US" w:eastAsia="en-US"/>
        </w:rPr>
        <mc:AlternateContent>
          <mc:Choice Requires="wps">
            <w:drawing>
              <wp:anchor distT="0" distB="0" distL="114300" distR="114300" simplePos="0" relativeHeight="251679744" behindDoc="0" locked="0" layoutInCell="1" allowOverlap="1" wp14:anchorId="355C8D04" wp14:editId="3A9A9058">
                <wp:simplePos x="0" y="0"/>
                <wp:positionH relativeFrom="column">
                  <wp:posOffset>-342900</wp:posOffset>
                </wp:positionH>
                <wp:positionV relativeFrom="paragraph">
                  <wp:posOffset>166370</wp:posOffset>
                </wp:positionV>
                <wp:extent cx="6267450" cy="635"/>
                <wp:effectExtent l="9525" t="5715" r="9525" b="1270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4" o:spid="_x0000_s1026" type="#_x0000_t32" style="position:absolute;margin-left:-26.95pt;margin-top:13.1pt;width:493.5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"/>
            </w:pict>
          </mc:Fallback>
        </mc:AlternateContent>
      </w:r>
      <w:r w:rsidRPr="003A286D">
        <w:rPr>
          <w:rFonts w:asciiTheme="majorHAnsi" w:hAnsiTheme="majorHAnsi"/>
          <w:b/>
          <w:bCs/>
          <w:color w:val="auto"/>
          <w:sz w:val="20"/>
          <w:szCs w:val="20"/>
        </w:rPr>
        <w:t>PROFESSIONAL CERTIFICATIONS</w:t>
      </w:r>
    </w:p>
    <w:p w14:paraId="507A6F0D" w14:textId="77777777" w:rsidR="00331E40" w:rsidRPr="003A286D" w:rsidRDefault="00331E40" w:rsidP="00331E40">
      <w:pPr>
        <w:rPr>
          <w:rFonts w:asciiTheme="majorHAnsi" w:hAnsiTheme="majorHAnsi"/>
          <w:color w:val="auto"/>
          <w:sz w:val="20"/>
          <w:szCs w:val="20"/>
        </w:rPr>
      </w:pPr>
    </w:p>
    <w:p w14:paraId="6D0936D6" w14:textId="718D8813" w:rsidR="00331E40" w:rsidRPr="003A286D" w:rsidRDefault="00331E40" w:rsidP="00331E40">
      <w:pPr>
        <w:pStyle w:val="ListParagraph"/>
        <w:ind w:left="360"/>
        <w:rPr>
          <w:rFonts w:asciiTheme="majorHAnsi" w:hAnsiTheme="majorHAnsi"/>
          <w:color w:val="auto"/>
          <w:sz w:val="20"/>
          <w:szCs w:val="20"/>
        </w:rPr>
      </w:pPr>
      <w:r w:rsidRPr="003A286D">
        <w:rPr>
          <w:rFonts w:asciiTheme="majorHAnsi" w:hAnsiTheme="majorHAnsi"/>
          <w:color w:val="auto"/>
          <w:sz w:val="20"/>
          <w:szCs w:val="20"/>
        </w:rPr>
        <w:t xml:space="preserve">Certified as Professional </w:t>
      </w:r>
      <w:r w:rsidR="00B9251F" w:rsidRPr="003A286D">
        <w:rPr>
          <w:rFonts w:asciiTheme="majorHAnsi" w:hAnsiTheme="majorHAnsi"/>
          <w:color w:val="auto"/>
          <w:sz w:val="20"/>
          <w:szCs w:val="20"/>
        </w:rPr>
        <w:t>Scrum Master 1</w:t>
      </w:r>
      <w:r w:rsidRPr="003A286D">
        <w:rPr>
          <w:rFonts w:asciiTheme="majorHAnsi" w:hAnsiTheme="majorHAnsi"/>
          <w:color w:val="auto"/>
          <w:sz w:val="20"/>
          <w:szCs w:val="20"/>
        </w:rPr>
        <w:t xml:space="preserve"> by Scrum.org</w:t>
      </w:r>
    </w:p>
    <w:p w14:paraId="1F852BE6" w14:textId="77777777" w:rsidR="00331E40" w:rsidRPr="003A286D" w:rsidRDefault="00331E40" w:rsidP="00EC1604">
      <w:pPr>
        <w:spacing w:line="180" w:lineRule="exact"/>
        <w:jc w:val="both"/>
        <w:rPr>
          <w:rFonts w:asciiTheme="majorHAnsi" w:hAnsiTheme="majorHAnsi"/>
          <w:color w:val="auto"/>
          <w:sz w:val="20"/>
          <w:szCs w:val="20"/>
        </w:rPr>
      </w:pPr>
    </w:p>
    <w:p w14:paraId="5919567C" w14:textId="77777777" w:rsidR="0002326F" w:rsidRPr="003A286D" w:rsidRDefault="0002326F" w:rsidP="00513502">
      <w:pPr>
        <w:spacing w:line="180" w:lineRule="exact"/>
        <w:rPr>
          <w:rFonts w:asciiTheme="majorHAnsi" w:hAnsiTheme="majorHAnsi"/>
          <w:color w:val="auto"/>
          <w:sz w:val="20"/>
          <w:szCs w:val="20"/>
        </w:rPr>
      </w:pPr>
    </w:p>
    <w:p w14:paraId="3C17C2B1" w14:textId="2355AA2C" w:rsidR="00780881" w:rsidRPr="003A286D" w:rsidRDefault="00B572B3">
      <w:pPr>
        <w:rPr>
          <w:rFonts w:asciiTheme="majorHAnsi" w:hAnsiTheme="majorHAnsi"/>
          <w:b/>
          <w:bCs/>
          <w:color w:val="auto"/>
          <w:sz w:val="20"/>
          <w:szCs w:val="20"/>
        </w:rPr>
      </w:pPr>
      <w:r w:rsidRPr="003A286D">
        <w:rPr>
          <w:rFonts w:asciiTheme="majorHAnsi" w:hAnsiTheme="majorHAnsi"/>
          <w:b/>
          <w:bCs/>
          <w:noProof/>
          <w:color w:val="auto"/>
          <w:sz w:val="20"/>
          <w:szCs w:val="20"/>
          <w:lang w:val="en-US" w:eastAsia="en-US"/>
        </w:rPr>
        <mc:AlternateContent>
          <mc:Choice Requires="wps">
            <w:drawing>
              <wp:anchor distT="0" distB="0" distL="114300" distR="114300" simplePos="0" relativeHeight="251657216" behindDoc="0" locked="0" layoutInCell="1" allowOverlap="1" wp14:anchorId="1CD12F68" wp14:editId="2014610E">
                <wp:simplePos x="0" y="0"/>
                <wp:positionH relativeFrom="column">
                  <wp:posOffset>-342900</wp:posOffset>
                </wp:positionH>
                <wp:positionV relativeFrom="paragraph">
                  <wp:posOffset>166370</wp:posOffset>
                </wp:positionV>
                <wp:extent cx="6267450" cy="635"/>
                <wp:effectExtent l="9525" t="5715" r="9525" b="1270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94BC9CB" id="AutoShape 4" o:spid="_x0000_s1026" type="#_x0000_t32" style="position:absolute;margin-left:-27pt;margin-top:13.1pt;width:493.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"/>
            </w:pict>
          </mc:Fallback>
        </mc:AlternateContent>
      </w:r>
      <w:r w:rsidR="002926C4" w:rsidRPr="003A286D">
        <w:rPr>
          <w:rFonts w:asciiTheme="majorHAnsi" w:hAnsiTheme="majorHAnsi"/>
          <w:b/>
          <w:bCs/>
          <w:color w:val="auto"/>
          <w:sz w:val="20"/>
          <w:szCs w:val="20"/>
        </w:rPr>
        <w:t xml:space="preserve">TECHNICAL </w:t>
      </w:r>
      <w:r w:rsidR="00AB4201" w:rsidRPr="003A286D">
        <w:rPr>
          <w:rFonts w:asciiTheme="majorHAnsi" w:hAnsiTheme="majorHAnsi"/>
          <w:b/>
          <w:bCs/>
          <w:color w:val="auto"/>
          <w:sz w:val="20"/>
          <w:szCs w:val="20"/>
        </w:rPr>
        <w:t>SKILLS</w:t>
      </w:r>
    </w:p>
    <w:p w14:paraId="358CF9A7" w14:textId="21948A93" w:rsidR="00B54FFF" w:rsidRPr="003A286D" w:rsidRDefault="00331E40" w:rsidP="00331E40">
      <w:pPr>
        <w:tabs>
          <w:tab w:val="left" w:pos="1080"/>
        </w:tabs>
        <w:spacing w:line="200" w:lineRule="exact"/>
        <w:jc w:val="both"/>
        <w:rPr>
          <w:rFonts w:asciiTheme="majorHAnsi" w:hAnsiTheme="majorHAnsi"/>
          <w:color w:val="auto"/>
          <w:sz w:val="20"/>
          <w:szCs w:val="20"/>
        </w:rPr>
      </w:pPr>
      <w:r w:rsidRPr="003A286D">
        <w:rPr>
          <w:rFonts w:asciiTheme="majorHAnsi" w:hAnsiTheme="majorHAnsi"/>
          <w:color w:val="auto"/>
          <w:sz w:val="20"/>
          <w:szCs w:val="20"/>
        </w:rPr>
        <w:tab/>
      </w:r>
    </w:p>
    <w:tbl>
      <w:tblPr>
        <w:tblStyle w:val="TableGrid"/>
        <w:tblW w:w="0" w:type="auto"/>
        <w:tblInd w:w="180"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4324"/>
        <w:gridCol w:w="4352"/>
      </w:tblGrid>
      <w:tr w:rsidR="002926C4" w:rsidRPr="003A286D" w14:paraId="55DE855F" w14:textId="77777777" w:rsidTr="005D01F4">
        <w:tc>
          <w:tcPr>
            <w:tcW w:w="4324" w:type="dxa"/>
          </w:tcPr>
          <w:p w14:paraId="53306F74" w14:textId="56371113" w:rsidR="002926C4" w:rsidRPr="003A286D" w:rsidRDefault="002926C4" w:rsidP="002926C4">
            <w:pPr>
              <w:jc w:val="both"/>
              <w:rPr>
                <w:rFonts w:asciiTheme="majorHAnsi" w:hAnsiTheme="majorHAnsi"/>
                <w:sz w:val="20"/>
                <w:szCs w:val="20"/>
              </w:rPr>
            </w:pPr>
            <w:r w:rsidRPr="003A286D">
              <w:rPr>
                <w:rFonts w:asciiTheme="majorHAnsi" w:hAnsiTheme="majorHAnsi"/>
                <w:b/>
                <w:w w:val="99"/>
                <w:sz w:val="20"/>
                <w:szCs w:val="20"/>
              </w:rPr>
              <w:t>P</w:t>
            </w:r>
            <w:r w:rsidRPr="003A286D">
              <w:rPr>
                <w:rFonts w:asciiTheme="majorHAnsi" w:hAnsiTheme="majorHAnsi"/>
                <w:b/>
                <w:spacing w:val="-1"/>
                <w:w w:val="99"/>
                <w:sz w:val="20"/>
                <w:szCs w:val="20"/>
              </w:rPr>
              <w:t>r</w:t>
            </w:r>
            <w:r w:rsidRPr="003A286D">
              <w:rPr>
                <w:rFonts w:asciiTheme="majorHAnsi" w:hAnsiTheme="majorHAnsi"/>
                <w:b/>
                <w:spacing w:val="1"/>
                <w:w w:val="99"/>
                <w:sz w:val="20"/>
                <w:szCs w:val="20"/>
              </w:rPr>
              <w:t>og</w:t>
            </w:r>
            <w:r w:rsidRPr="003A286D">
              <w:rPr>
                <w:rFonts w:asciiTheme="majorHAnsi" w:hAnsiTheme="majorHAnsi"/>
                <w:b/>
                <w:spacing w:val="-1"/>
                <w:w w:val="99"/>
                <w:sz w:val="20"/>
                <w:szCs w:val="20"/>
              </w:rPr>
              <w:t>r</w:t>
            </w:r>
            <w:r w:rsidRPr="003A286D">
              <w:rPr>
                <w:rFonts w:asciiTheme="majorHAnsi" w:hAnsiTheme="majorHAnsi"/>
                <w:b/>
                <w:spacing w:val="1"/>
                <w:w w:val="99"/>
                <w:sz w:val="20"/>
                <w:szCs w:val="20"/>
              </w:rPr>
              <w:t>am</w:t>
            </w:r>
            <w:r w:rsidRPr="003A286D">
              <w:rPr>
                <w:rFonts w:asciiTheme="majorHAnsi" w:hAnsiTheme="majorHAnsi"/>
                <w:b/>
                <w:spacing w:val="3"/>
                <w:w w:val="99"/>
                <w:sz w:val="20"/>
                <w:szCs w:val="20"/>
              </w:rPr>
              <w:t>m</w:t>
            </w:r>
            <w:r w:rsidRPr="003A286D">
              <w:rPr>
                <w:rFonts w:asciiTheme="majorHAnsi" w:hAnsiTheme="majorHAnsi"/>
                <w:b/>
                <w:w w:val="99"/>
                <w:sz w:val="20"/>
                <w:szCs w:val="20"/>
              </w:rPr>
              <w:t>ing</w:t>
            </w:r>
            <w:r w:rsidRPr="003A286D">
              <w:rPr>
                <w:rFonts w:asciiTheme="majorHAnsi" w:hAnsiTheme="majorHAnsi"/>
                <w:b/>
                <w:spacing w:val="-11"/>
                <w:w w:val="99"/>
                <w:sz w:val="20"/>
                <w:szCs w:val="20"/>
              </w:rPr>
              <w:t xml:space="preserve"> </w:t>
            </w:r>
            <w:r w:rsidRPr="003A286D">
              <w:rPr>
                <w:rFonts w:asciiTheme="majorHAnsi" w:hAnsiTheme="majorHAnsi"/>
                <w:b/>
                <w:spacing w:val="-3"/>
                <w:sz w:val="20"/>
                <w:szCs w:val="20"/>
              </w:rPr>
              <w:t>l</w:t>
            </w:r>
            <w:r w:rsidRPr="003A286D">
              <w:rPr>
                <w:rFonts w:asciiTheme="majorHAnsi" w:hAnsiTheme="majorHAnsi"/>
                <w:b/>
                <w:spacing w:val="1"/>
                <w:sz w:val="20"/>
                <w:szCs w:val="20"/>
              </w:rPr>
              <w:t>a</w:t>
            </w:r>
            <w:r w:rsidRPr="003A286D">
              <w:rPr>
                <w:rFonts w:asciiTheme="majorHAnsi" w:hAnsiTheme="majorHAnsi"/>
                <w:b/>
                <w:sz w:val="20"/>
                <w:szCs w:val="20"/>
              </w:rPr>
              <w:t>n</w:t>
            </w:r>
            <w:r w:rsidRPr="003A286D">
              <w:rPr>
                <w:rFonts w:asciiTheme="majorHAnsi" w:hAnsiTheme="majorHAnsi"/>
                <w:b/>
                <w:spacing w:val="1"/>
                <w:sz w:val="20"/>
                <w:szCs w:val="20"/>
              </w:rPr>
              <w:t>g</w:t>
            </w:r>
            <w:r w:rsidRPr="003A286D">
              <w:rPr>
                <w:rFonts w:asciiTheme="majorHAnsi" w:hAnsiTheme="majorHAnsi"/>
                <w:b/>
                <w:spacing w:val="-3"/>
                <w:sz w:val="20"/>
                <w:szCs w:val="20"/>
              </w:rPr>
              <w:t>u</w:t>
            </w:r>
            <w:r w:rsidRPr="003A286D">
              <w:rPr>
                <w:rFonts w:asciiTheme="majorHAnsi" w:hAnsiTheme="majorHAnsi"/>
                <w:b/>
                <w:spacing w:val="-1"/>
                <w:sz w:val="20"/>
                <w:szCs w:val="20"/>
              </w:rPr>
              <w:t>a</w:t>
            </w:r>
            <w:r w:rsidRPr="003A286D">
              <w:rPr>
                <w:rFonts w:asciiTheme="majorHAnsi" w:hAnsiTheme="majorHAnsi"/>
                <w:b/>
                <w:spacing w:val="1"/>
                <w:sz w:val="20"/>
                <w:szCs w:val="20"/>
              </w:rPr>
              <w:t>g</w:t>
            </w:r>
            <w:r w:rsidRPr="003A286D">
              <w:rPr>
                <w:rFonts w:asciiTheme="majorHAnsi" w:hAnsiTheme="majorHAnsi"/>
                <w:b/>
                <w:sz w:val="20"/>
                <w:szCs w:val="20"/>
              </w:rPr>
              <w:t>e</w:t>
            </w:r>
            <w:r w:rsidRPr="003A286D">
              <w:rPr>
                <w:rFonts w:asciiTheme="majorHAnsi" w:hAnsiTheme="majorHAnsi"/>
                <w:b/>
                <w:spacing w:val="-1"/>
                <w:sz w:val="20"/>
                <w:szCs w:val="20"/>
              </w:rPr>
              <w:t>s</w:t>
            </w:r>
          </w:p>
        </w:tc>
        <w:tc>
          <w:tcPr>
            <w:tcW w:w="4352" w:type="dxa"/>
          </w:tcPr>
          <w:p w14:paraId="04308EAF" w14:textId="758C1500" w:rsidR="002926C4" w:rsidRPr="003A286D" w:rsidRDefault="005D01F4" w:rsidP="002926C4">
            <w:pPr>
              <w:tabs>
                <w:tab w:val="left" w:pos="2503"/>
              </w:tabs>
              <w:jc w:val="both"/>
              <w:rPr>
                <w:rFonts w:asciiTheme="majorHAnsi" w:hAnsiTheme="majorHAnsi"/>
                <w:sz w:val="20"/>
                <w:szCs w:val="20"/>
              </w:rPr>
            </w:pPr>
            <w:r w:rsidRPr="003A286D">
              <w:rPr>
                <w:rFonts w:asciiTheme="majorHAnsi" w:hAnsiTheme="majorHAnsi"/>
                <w:spacing w:val="-1"/>
                <w:sz w:val="20"/>
                <w:szCs w:val="20"/>
              </w:rPr>
              <w:t>C</w:t>
            </w:r>
            <w:r w:rsidRPr="003A286D">
              <w:rPr>
                <w:rFonts w:asciiTheme="majorHAnsi" w:hAnsiTheme="majorHAnsi"/>
                <w:sz w:val="20"/>
                <w:szCs w:val="20"/>
              </w:rPr>
              <w:t>,</w:t>
            </w:r>
            <w:r w:rsidRPr="003A286D">
              <w:rPr>
                <w:rFonts w:asciiTheme="majorHAnsi" w:hAnsiTheme="majorHAnsi"/>
                <w:spacing w:val="-13"/>
                <w:sz w:val="20"/>
                <w:szCs w:val="20"/>
              </w:rPr>
              <w:t xml:space="preserve"> </w:t>
            </w:r>
            <w:r w:rsidRPr="003A286D">
              <w:rPr>
                <w:rFonts w:asciiTheme="majorHAnsi" w:hAnsiTheme="majorHAnsi"/>
                <w:spacing w:val="2"/>
                <w:sz w:val="20"/>
                <w:szCs w:val="20"/>
              </w:rPr>
              <w:t>J</w:t>
            </w:r>
            <w:r w:rsidRPr="003A286D">
              <w:rPr>
                <w:rFonts w:asciiTheme="majorHAnsi" w:hAnsiTheme="majorHAnsi"/>
                <w:sz w:val="20"/>
                <w:szCs w:val="20"/>
              </w:rPr>
              <w:t>a</w:t>
            </w:r>
            <w:r w:rsidRPr="003A286D">
              <w:rPr>
                <w:rFonts w:asciiTheme="majorHAnsi" w:hAnsiTheme="majorHAnsi"/>
                <w:spacing w:val="-3"/>
                <w:sz w:val="20"/>
                <w:szCs w:val="20"/>
              </w:rPr>
              <w:t>v</w:t>
            </w:r>
            <w:r w:rsidRPr="003A286D">
              <w:rPr>
                <w:rFonts w:asciiTheme="majorHAnsi" w:hAnsiTheme="majorHAnsi"/>
                <w:sz w:val="20"/>
                <w:szCs w:val="20"/>
              </w:rPr>
              <w:t>a</w:t>
            </w:r>
            <w:r w:rsidRPr="003A286D">
              <w:rPr>
                <w:rFonts w:asciiTheme="majorHAnsi" w:hAnsiTheme="majorHAnsi"/>
                <w:spacing w:val="1"/>
                <w:sz w:val="20"/>
                <w:szCs w:val="20"/>
              </w:rPr>
              <w:t xml:space="preserve">, </w:t>
            </w:r>
            <w:r w:rsidRPr="003A286D">
              <w:rPr>
                <w:rFonts w:asciiTheme="majorHAnsi" w:hAnsiTheme="majorHAnsi"/>
                <w:sz w:val="20"/>
                <w:szCs w:val="20"/>
              </w:rPr>
              <w:t>U</w:t>
            </w:r>
            <w:r w:rsidRPr="003A286D">
              <w:rPr>
                <w:rFonts w:asciiTheme="majorHAnsi" w:hAnsiTheme="majorHAnsi"/>
                <w:spacing w:val="-1"/>
                <w:sz w:val="20"/>
                <w:szCs w:val="20"/>
              </w:rPr>
              <w:t>n</w:t>
            </w:r>
            <w:r w:rsidRPr="003A286D">
              <w:rPr>
                <w:rFonts w:asciiTheme="majorHAnsi" w:hAnsiTheme="majorHAnsi"/>
                <w:sz w:val="20"/>
                <w:szCs w:val="20"/>
              </w:rPr>
              <w:t>i</w:t>
            </w:r>
            <w:r w:rsidRPr="003A286D">
              <w:rPr>
                <w:rFonts w:asciiTheme="majorHAnsi" w:hAnsiTheme="majorHAnsi"/>
                <w:spacing w:val="-4"/>
                <w:sz w:val="20"/>
                <w:szCs w:val="20"/>
              </w:rPr>
              <w:t>x</w:t>
            </w:r>
            <w:r w:rsidRPr="003A286D">
              <w:rPr>
                <w:rFonts w:asciiTheme="majorHAnsi" w:hAnsiTheme="majorHAnsi"/>
                <w:sz w:val="20"/>
                <w:szCs w:val="20"/>
              </w:rPr>
              <w:t>,</w:t>
            </w:r>
            <w:r w:rsidRPr="003A286D">
              <w:rPr>
                <w:rFonts w:asciiTheme="majorHAnsi" w:hAnsiTheme="majorHAnsi"/>
                <w:spacing w:val="-20"/>
                <w:sz w:val="20"/>
                <w:szCs w:val="20"/>
              </w:rPr>
              <w:t xml:space="preserve"> </w:t>
            </w:r>
            <w:r w:rsidRPr="003A286D">
              <w:rPr>
                <w:rFonts w:asciiTheme="majorHAnsi" w:hAnsiTheme="majorHAnsi"/>
                <w:spacing w:val="-16"/>
                <w:w w:val="98"/>
                <w:sz w:val="20"/>
                <w:szCs w:val="20"/>
              </w:rPr>
              <w:t>SQL</w:t>
            </w:r>
            <w:r w:rsidRPr="003A286D">
              <w:rPr>
                <w:rFonts w:asciiTheme="majorHAnsi" w:hAnsiTheme="majorHAnsi"/>
                <w:sz w:val="20"/>
                <w:szCs w:val="20"/>
              </w:rPr>
              <w:t>, JavaScript</w:t>
            </w:r>
            <w:r w:rsidR="002926C4" w:rsidRPr="003A286D">
              <w:rPr>
                <w:rFonts w:asciiTheme="majorHAnsi" w:hAnsiTheme="majorHAnsi"/>
                <w:sz w:val="20"/>
                <w:szCs w:val="20"/>
              </w:rPr>
              <w:tab/>
            </w:r>
          </w:p>
        </w:tc>
      </w:tr>
      <w:tr w:rsidR="002926C4" w:rsidRPr="003A286D" w14:paraId="5FDCA923" w14:textId="77777777" w:rsidTr="005D01F4">
        <w:tc>
          <w:tcPr>
            <w:tcW w:w="4324" w:type="dxa"/>
          </w:tcPr>
          <w:p w14:paraId="54AF7762" w14:textId="6362CBD6" w:rsidR="002926C4" w:rsidRPr="003A286D" w:rsidRDefault="002926C4" w:rsidP="002926C4">
            <w:pPr>
              <w:jc w:val="both"/>
              <w:rPr>
                <w:rFonts w:asciiTheme="majorHAnsi" w:hAnsiTheme="majorHAnsi"/>
                <w:sz w:val="20"/>
                <w:szCs w:val="20"/>
              </w:rPr>
            </w:pPr>
            <w:r w:rsidRPr="003A286D">
              <w:rPr>
                <w:rFonts w:asciiTheme="majorHAnsi" w:hAnsiTheme="majorHAnsi"/>
                <w:b/>
                <w:sz w:val="20"/>
                <w:szCs w:val="20"/>
              </w:rPr>
              <w:t>Web Technologies</w:t>
            </w:r>
          </w:p>
        </w:tc>
        <w:tc>
          <w:tcPr>
            <w:tcW w:w="4352" w:type="dxa"/>
          </w:tcPr>
          <w:p w14:paraId="6A83DDB0" w14:textId="50B95E3F" w:rsidR="002926C4" w:rsidRPr="003A286D" w:rsidRDefault="005D01F4" w:rsidP="002926C4">
            <w:pPr>
              <w:jc w:val="both"/>
              <w:rPr>
                <w:rFonts w:asciiTheme="majorHAnsi" w:hAnsiTheme="majorHAnsi"/>
                <w:sz w:val="20"/>
                <w:szCs w:val="20"/>
              </w:rPr>
            </w:pPr>
            <w:r w:rsidRPr="003A286D">
              <w:rPr>
                <w:rFonts w:asciiTheme="majorHAnsi" w:hAnsiTheme="majorHAnsi"/>
                <w:sz w:val="20"/>
                <w:szCs w:val="20"/>
              </w:rPr>
              <w:t>HTML5, CSS3, XML, JSP, Servlets, AJAX</w:t>
            </w:r>
          </w:p>
        </w:tc>
      </w:tr>
      <w:tr w:rsidR="002926C4" w:rsidRPr="003A286D" w14:paraId="324CA94E" w14:textId="77777777" w:rsidTr="005D01F4">
        <w:tc>
          <w:tcPr>
            <w:tcW w:w="4324" w:type="dxa"/>
          </w:tcPr>
          <w:p w14:paraId="2F519BC0" w14:textId="55D9DFBA" w:rsidR="002926C4" w:rsidRPr="003A286D" w:rsidRDefault="002926C4" w:rsidP="002926C4">
            <w:pPr>
              <w:jc w:val="both"/>
              <w:rPr>
                <w:rFonts w:asciiTheme="majorHAnsi" w:hAnsiTheme="majorHAnsi"/>
                <w:sz w:val="20"/>
                <w:szCs w:val="20"/>
              </w:rPr>
            </w:pPr>
            <w:r w:rsidRPr="003A286D">
              <w:rPr>
                <w:rFonts w:asciiTheme="majorHAnsi" w:hAnsiTheme="majorHAnsi"/>
                <w:b/>
                <w:sz w:val="20"/>
                <w:szCs w:val="20"/>
              </w:rPr>
              <w:t>JavaScript Libraries</w:t>
            </w:r>
          </w:p>
        </w:tc>
        <w:tc>
          <w:tcPr>
            <w:tcW w:w="4352" w:type="dxa"/>
          </w:tcPr>
          <w:p w14:paraId="68D0EE23" w14:textId="61467292" w:rsidR="002926C4" w:rsidRPr="003A286D" w:rsidRDefault="005D01F4" w:rsidP="002926C4">
            <w:pPr>
              <w:jc w:val="both"/>
              <w:rPr>
                <w:rFonts w:asciiTheme="majorHAnsi" w:hAnsiTheme="majorHAnsi"/>
                <w:sz w:val="20"/>
                <w:szCs w:val="20"/>
              </w:rPr>
            </w:pPr>
            <w:r w:rsidRPr="003A286D">
              <w:rPr>
                <w:rFonts w:asciiTheme="majorHAnsi" w:hAnsiTheme="majorHAnsi"/>
                <w:sz w:val="20"/>
                <w:szCs w:val="20"/>
              </w:rPr>
              <w:t>Angular JS, jQuery, BootStrap</w:t>
            </w:r>
          </w:p>
        </w:tc>
      </w:tr>
      <w:tr w:rsidR="002926C4" w:rsidRPr="003A286D" w14:paraId="6180CCC2" w14:textId="77777777" w:rsidTr="005D01F4">
        <w:tc>
          <w:tcPr>
            <w:tcW w:w="4324" w:type="dxa"/>
          </w:tcPr>
          <w:p w14:paraId="4207E117" w14:textId="308BDEA1" w:rsidR="002926C4" w:rsidRPr="003A286D" w:rsidRDefault="002926C4" w:rsidP="002926C4">
            <w:pPr>
              <w:jc w:val="both"/>
              <w:rPr>
                <w:rFonts w:asciiTheme="majorHAnsi" w:hAnsiTheme="majorHAnsi"/>
                <w:sz w:val="20"/>
                <w:szCs w:val="20"/>
              </w:rPr>
            </w:pPr>
            <w:r w:rsidRPr="003A286D">
              <w:rPr>
                <w:rFonts w:asciiTheme="majorHAnsi" w:hAnsiTheme="majorHAnsi"/>
                <w:b/>
                <w:sz w:val="20"/>
                <w:szCs w:val="20"/>
              </w:rPr>
              <w:t>Web Services Technologies</w:t>
            </w:r>
          </w:p>
        </w:tc>
        <w:tc>
          <w:tcPr>
            <w:tcW w:w="4352" w:type="dxa"/>
          </w:tcPr>
          <w:p w14:paraId="4352FB55" w14:textId="43531336" w:rsidR="002926C4" w:rsidRPr="003A286D" w:rsidRDefault="005D01F4" w:rsidP="002926C4">
            <w:pPr>
              <w:jc w:val="both"/>
              <w:rPr>
                <w:rFonts w:asciiTheme="majorHAnsi" w:hAnsiTheme="majorHAnsi"/>
                <w:sz w:val="20"/>
                <w:szCs w:val="20"/>
              </w:rPr>
            </w:pPr>
            <w:r w:rsidRPr="003A286D">
              <w:rPr>
                <w:rFonts w:asciiTheme="majorHAnsi" w:hAnsiTheme="majorHAnsi"/>
                <w:sz w:val="20"/>
                <w:szCs w:val="20"/>
              </w:rPr>
              <w:t>WSDL, SOAP, REST</w:t>
            </w:r>
          </w:p>
        </w:tc>
      </w:tr>
      <w:tr w:rsidR="002926C4" w:rsidRPr="003A286D" w14:paraId="24D64B42" w14:textId="77777777" w:rsidTr="005D01F4">
        <w:tc>
          <w:tcPr>
            <w:tcW w:w="4324" w:type="dxa"/>
          </w:tcPr>
          <w:p w14:paraId="253C295C" w14:textId="15F9CED6" w:rsidR="002926C4" w:rsidRPr="003A286D" w:rsidRDefault="002926C4" w:rsidP="002926C4">
            <w:pPr>
              <w:jc w:val="both"/>
              <w:rPr>
                <w:rFonts w:asciiTheme="majorHAnsi" w:hAnsiTheme="majorHAnsi"/>
                <w:sz w:val="20"/>
                <w:szCs w:val="20"/>
              </w:rPr>
            </w:pPr>
            <w:r w:rsidRPr="003A286D">
              <w:rPr>
                <w:rFonts w:asciiTheme="majorHAnsi" w:hAnsiTheme="majorHAnsi"/>
                <w:b/>
                <w:sz w:val="20"/>
                <w:szCs w:val="20"/>
              </w:rPr>
              <w:t>IDE Tools</w:t>
            </w:r>
          </w:p>
        </w:tc>
        <w:tc>
          <w:tcPr>
            <w:tcW w:w="4352" w:type="dxa"/>
          </w:tcPr>
          <w:p w14:paraId="100B8411" w14:textId="63B53B66" w:rsidR="002926C4" w:rsidRPr="003A286D" w:rsidRDefault="005D01F4" w:rsidP="002926C4">
            <w:pPr>
              <w:jc w:val="both"/>
              <w:rPr>
                <w:rFonts w:asciiTheme="majorHAnsi" w:hAnsiTheme="majorHAnsi"/>
                <w:sz w:val="20"/>
                <w:szCs w:val="20"/>
              </w:rPr>
            </w:pPr>
            <w:r w:rsidRPr="003A286D">
              <w:rPr>
                <w:rFonts w:asciiTheme="majorHAnsi" w:hAnsiTheme="majorHAnsi"/>
                <w:sz w:val="20"/>
                <w:szCs w:val="20"/>
              </w:rPr>
              <w:t>Eclipse, Net Beans, Android Studio, Web Storm, Android SDK</w:t>
            </w:r>
          </w:p>
        </w:tc>
      </w:tr>
      <w:tr w:rsidR="002926C4" w:rsidRPr="003A286D" w14:paraId="5C4265BB" w14:textId="77777777" w:rsidTr="005D01F4">
        <w:tc>
          <w:tcPr>
            <w:tcW w:w="4324" w:type="dxa"/>
          </w:tcPr>
          <w:p w14:paraId="4C11D69A" w14:textId="39AE7E08" w:rsidR="002926C4" w:rsidRPr="003A286D" w:rsidRDefault="002926C4" w:rsidP="002926C4">
            <w:pPr>
              <w:jc w:val="both"/>
              <w:rPr>
                <w:rFonts w:asciiTheme="majorHAnsi" w:hAnsiTheme="majorHAnsi"/>
                <w:sz w:val="20"/>
                <w:szCs w:val="20"/>
              </w:rPr>
            </w:pPr>
            <w:r w:rsidRPr="003A286D">
              <w:rPr>
                <w:rFonts w:asciiTheme="majorHAnsi" w:hAnsiTheme="majorHAnsi"/>
                <w:b/>
                <w:sz w:val="20"/>
                <w:szCs w:val="20"/>
              </w:rPr>
              <w:t>Application Servers</w:t>
            </w:r>
          </w:p>
        </w:tc>
        <w:tc>
          <w:tcPr>
            <w:tcW w:w="4352" w:type="dxa"/>
          </w:tcPr>
          <w:p w14:paraId="6362B18D" w14:textId="06602B5A" w:rsidR="002926C4" w:rsidRPr="003A286D" w:rsidRDefault="005D01F4" w:rsidP="002926C4">
            <w:pPr>
              <w:jc w:val="both"/>
              <w:rPr>
                <w:rFonts w:asciiTheme="majorHAnsi" w:hAnsiTheme="majorHAnsi"/>
                <w:sz w:val="20"/>
                <w:szCs w:val="20"/>
              </w:rPr>
            </w:pPr>
            <w:r w:rsidRPr="003A286D">
              <w:rPr>
                <w:rFonts w:asciiTheme="majorHAnsi" w:hAnsiTheme="majorHAnsi"/>
                <w:sz w:val="20"/>
                <w:szCs w:val="20"/>
              </w:rPr>
              <w:t>IBM Web sphere, Tomcat</w:t>
            </w:r>
          </w:p>
        </w:tc>
      </w:tr>
      <w:tr w:rsidR="002926C4" w:rsidRPr="003A286D" w14:paraId="2B013449" w14:textId="77777777" w:rsidTr="005D01F4">
        <w:tc>
          <w:tcPr>
            <w:tcW w:w="4324" w:type="dxa"/>
          </w:tcPr>
          <w:p w14:paraId="7A45AC45" w14:textId="13C1F79D" w:rsidR="002926C4" w:rsidRPr="003A286D" w:rsidRDefault="002926C4" w:rsidP="002926C4">
            <w:pPr>
              <w:jc w:val="both"/>
              <w:rPr>
                <w:rFonts w:asciiTheme="majorHAnsi" w:hAnsiTheme="majorHAnsi"/>
                <w:sz w:val="20"/>
                <w:szCs w:val="20"/>
              </w:rPr>
            </w:pPr>
            <w:r w:rsidRPr="003A286D">
              <w:rPr>
                <w:rFonts w:asciiTheme="majorHAnsi" w:hAnsiTheme="majorHAnsi"/>
                <w:b/>
                <w:sz w:val="20"/>
                <w:szCs w:val="20"/>
              </w:rPr>
              <w:t>Databases/RDBMS</w:t>
            </w:r>
          </w:p>
        </w:tc>
        <w:tc>
          <w:tcPr>
            <w:tcW w:w="4352" w:type="dxa"/>
          </w:tcPr>
          <w:p w14:paraId="5DEEBE23" w14:textId="70B825AD" w:rsidR="002926C4" w:rsidRPr="003A286D" w:rsidRDefault="005D01F4" w:rsidP="002926C4">
            <w:pPr>
              <w:jc w:val="both"/>
              <w:rPr>
                <w:rFonts w:asciiTheme="majorHAnsi" w:hAnsiTheme="majorHAnsi"/>
                <w:sz w:val="20"/>
                <w:szCs w:val="20"/>
              </w:rPr>
            </w:pPr>
            <w:r w:rsidRPr="003A286D">
              <w:rPr>
                <w:rFonts w:asciiTheme="majorHAnsi" w:hAnsiTheme="majorHAnsi"/>
                <w:sz w:val="20"/>
                <w:szCs w:val="20"/>
              </w:rPr>
              <w:t>DB2, Oracle, MySQL</w:t>
            </w:r>
          </w:p>
        </w:tc>
      </w:tr>
      <w:tr w:rsidR="005D01F4" w:rsidRPr="003A286D" w14:paraId="2346FAB7" w14:textId="77777777" w:rsidTr="005D01F4">
        <w:tc>
          <w:tcPr>
            <w:tcW w:w="4324" w:type="dxa"/>
          </w:tcPr>
          <w:p w14:paraId="2FE7339A" w14:textId="0414839D" w:rsidR="005D01F4" w:rsidRPr="003A286D" w:rsidRDefault="005D01F4" w:rsidP="002926C4">
            <w:pPr>
              <w:jc w:val="both"/>
              <w:rPr>
                <w:rFonts w:asciiTheme="majorHAnsi" w:hAnsiTheme="majorHAnsi"/>
                <w:b/>
                <w:sz w:val="20"/>
                <w:szCs w:val="20"/>
              </w:rPr>
            </w:pPr>
            <w:r w:rsidRPr="003A286D">
              <w:rPr>
                <w:rFonts w:asciiTheme="majorHAnsi" w:hAnsiTheme="majorHAnsi"/>
                <w:b/>
                <w:sz w:val="20"/>
                <w:szCs w:val="20"/>
              </w:rPr>
              <w:t>O</w:t>
            </w:r>
            <w:r w:rsidRPr="003A286D">
              <w:rPr>
                <w:rFonts w:asciiTheme="majorHAnsi" w:hAnsiTheme="majorHAnsi"/>
                <w:b/>
                <w:spacing w:val="1"/>
                <w:sz w:val="20"/>
                <w:szCs w:val="20"/>
              </w:rPr>
              <w:t>p</w:t>
            </w:r>
            <w:r w:rsidRPr="003A286D">
              <w:rPr>
                <w:rFonts w:asciiTheme="majorHAnsi" w:hAnsiTheme="majorHAnsi"/>
                <w:b/>
                <w:sz w:val="20"/>
                <w:szCs w:val="20"/>
              </w:rPr>
              <w:t>er</w:t>
            </w:r>
            <w:r w:rsidRPr="003A286D">
              <w:rPr>
                <w:rFonts w:asciiTheme="majorHAnsi" w:hAnsiTheme="majorHAnsi"/>
                <w:b/>
                <w:spacing w:val="1"/>
                <w:sz w:val="20"/>
                <w:szCs w:val="20"/>
              </w:rPr>
              <w:t>a</w:t>
            </w:r>
            <w:r w:rsidRPr="003A286D">
              <w:rPr>
                <w:rFonts w:asciiTheme="majorHAnsi" w:hAnsiTheme="majorHAnsi"/>
                <w:b/>
                <w:sz w:val="20"/>
                <w:szCs w:val="20"/>
              </w:rPr>
              <w:t>ti</w:t>
            </w:r>
            <w:r w:rsidRPr="003A286D">
              <w:rPr>
                <w:rFonts w:asciiTheme="majorHAnsi" w:hAnsiTheme="majorHAnsi"/>
                <w:b/>
                <w:spacing w:val="-1"/>
                <w:sz w:val="20"/>
                <w:szCs w:val="20"/>
              </w:rPr>
              <w:t>n</w:t>
            </w:r>
            <w:r w:rsidRPr="003A286D">
              <w:rPr>
                <w:rFonts w:asciiTheme="majorHAnsi" w:hAnsiTheme="majorHAnsi"/>
                <w:b/>
                <w:sz w:val="20"/>
                <w:szCs w:val="20"/>
              </w:rPr>
              <w:t>g</w:t>
            </w:r>
            <w:r w:rsidRPr="003A286D">
              <w:rPr>
                <w:rFonts w:asciiTheme="majorHAnsi" w:hAnsiTheme="majorHAnsi"/>
                <w:b/>
                <w:spacing w:val="-7"/>
                <w:sz w:val="20"/>
                <w:szCs w:val="20"/>
              </w:rPr>
              <w:t xml:space="preserve"> </w:t>
            </w:r>
            <w:r w:rsidRPr="003A286D">
              <w:rPr>
                <w:rFonts w:asciiTheme="majorHAnsi" w:hAnsiTheme="majorHAnsi"/>
                <w:b/>
                <w:sz w:val="20"/>
                <w:szCs w:val="20"/>
              </w:rPr>
              <w:t>Sy</w:t>
            </w:r>
            <w:r w:rsidRPr="003A286D">
              <w:rPr>
                <w:rFonts w:asciiTheme="majorHAnsi" w:hAnsiTheme="majorHAnsi"/>
                <w:b/>
                <w:spacing w:val="-1"/>
                <w:sz w:val="20"/>
                <w:szCs w:val="20"/>
              </w:rPr>
              <w:t>s</w:t>
            </w:r>
            <w:r w:rsidRPr="003A286D">
              <w:rPr>
                <w:rFonts w:asciiTheme="majorHAnsi" w:hAnsiTheme="majorHAnsi"/>
                <w:b/>
                <w:sz w:val="20"/>
                <w:szCs w:val="20"/>
              </w:rPr>
              <w:t>te</w:t>
            </w:r>
            <w:r w:rsidRPr="003A286D">
              <w:rPr>
                <w:rFonts w:asciiTheme="majorHAnsi" w:hAnsiTheme="majorHAnsi"/>
                <w:b/>
                <w:spacing w:val="3"/>
                <w:sz w:val="20"/>
                <w:szCs w:val="20"/>
              </w:rPr>
              <w:t>m</w:t>
            </w:r>
            <w:r w:rsidRPr="003A286D">
              <w:rPr>
                <w:rFonts w:asciiTheme="majorHAnsi" w:hAnsiTheme="majorHAnsi"/>
                <w:b/>
                <w:spacing w:val="-1"/>
                <w:sz w:val="20"/>
                <w:szCs w:val="20"/>
              </w:rPr>
              <w:t>s</w:t>
            </w:r>
          </w:p>
        </w:tc>
        <w:tc>
          <w:tcPr>
            <w:tcW w:w="4352" w:type="dxa"/>
          </w:tcPr>
          <w:p w14:paraId="53B35EC1" w14:textId="5EF39138" w:rsidR="005D01F4" w:rsidRPr="003A286D" w:rsidRDefault="005D01F4" w:rsidP="005D01F4">
            <w:pPr>
              <w:jc w:val="both"/>
              <w:rPr>
                <w:rFonts w:asciiTheme="majorHAnsi" w:hAnsiTheme="majorHAnsi"/>
                <w:sz w:val="20"/>
                <w:szCs w:val="20"/>
              </w:rPr>
            </w:pPr>
            <w:r w:rsidRPr="003A286D">
              <w:rPr>
                <w:rFonts w:asciiTheme="majorHAnsi" w:hAnsiTheme="majorHAnsi"/>
                <w:sz w:val="20"/>
                <w:szCs w:val="20"/>
              </w:rPr>
              <w:t>MS</w:t>
            </w:r>
            <w:r w:rsidRPr="003A286D">
              <w:rPr>
                <w:rFonts w:asciiTheme="majorHAnsi" w:hAnsiTheme="majorHAnsi"/>
                <w:spacing w:val="-3"/>
                <w:sz w:val="20"/>
                <w:szCs w:val="20"/>
              </w:rPr>
              <w:t xml:space="preserve"> </w:t>
            </w:r>
            <w:r w:rsidRPr="003A286D">
              <w:rPr>
                <w:rFonts w:asciiTheme="majorHAnsi" w:hAnsiTheme="majorHAnsi"/>
                <w:spacing w:val="1"/>
                <w:sz w:val="20"/>
                <w:szCs w:val="20"/>
              </w:rPr>
              <w:t>W</w:t>
            </w:r>
            <w:r w:rsidRPr="003A286D">
              <w:rPr>
                <w:rFonts w:asciiTheme="majorHAnsi" w:hAnsiTheme="majorHAnsi"/>
                <w:sz w:val="20"/>
                <w:szCs w:val="20"/>
              </w:rPr>
              <w:t>i</w:t>
            </w:r>
            <w:r w:rsidRPr="003A286D">
              <w:rPr>
                <w:rFonts w:asciiTheme="majorHAnsi" w:hAnsiTheme="majorHAnsi"/>
                <w:spacing w:val="1"/>
                <w:sz w:val="20"/>
                <w:szCs w:val="20"/>
              </w:rPr>
              <w:t>nd</w:t>
            </w:r>
            <w:r w:rsidRPr="003A286D">
              <w:rPr>
                <w:rFonts w:asciiTheme="majorHAnsi" w:hAnsiTheme="majorHAnsi"/>
                <w:spacing w:val="3"/>
                <w:sz w:val="20"/>
                <w:szCs w:val="20"/>
              </w:rPr>
              <w:t>o</w:t>
            </w:r>
            <w:r w:rsidRPr="003A286D">
              <w:rPr>
                <w:rFonts w:asciiTheme="majorHAnsi" w:hAnsiTheme="majorHAnsi"/>
                <w:spacing w:val="-5"/>
                <w:sz w:val="20"/>
                <w:szCs w:val="20"/>
              </w:rPr>
              <w:t>w</w:t>
            </w:r>
            <w:r w:rsidRPr="003A286D">
              <w:rPr>
                <w:rFonts w:asciiTheme="majorHAnsi" w:hAnsiTheme="majorHAnsi"/>
                <w:spacing w:val="-1"/>
                <w:sz w:val="20"/>
                <w:szCs w:val="20"/>
              </w:rPr>
              <w:t>s</w:t>
            </w:r>
            <w:r w:rsidRPr="003A286D">
              <w:rPr>
                <w:rFonts w:asciiTheme="majorHAnsi" w:hAnsiTheme="majorHAnsi"/>
                <w:sz w:val="20"/>
                <w:szCs w:val="20"/>
              </w:rPr>
              <w:t>,</w:t>
            </w:r>
            <w:r w:rsidRPr="003A286D">
              <w:rPr>
                <w:rFonts w:asciiTheme="majorHAnsi" w:hAnsiTheme="majorHAnsi"/>
                <w:spacing w:val="-7"/>
                <w:sz w:val="20"/>
                <w:szCs w:val="20"/>
              </w:rPr>
              <w:t xml:space="preserve"> </w:t>
            </w:r>
            <w:r w:rsidRPr="003A286D">
              <w:rPr>
                <w:rFonts w:asciiTheme="majorHAnsi" w:hAnsiTheme="majorHAnsi"/>
                <w:sz w:val="20"/>
                <w:szCs w:val="20"/>
              </w:rPr>
              <w:t>S</w:t>
            </w:r>
            <w:r w:rsidRPr="003A286D">
              <w:rPr>
                <w:rFonts w:asciiTheme="majorHAnsi" w:hAnsiTheme="majorHAnsi"/>
                <w:spacing w:val="1"/>
                <w:sz w:val="20"/>
                <w:szCs w:val="20"/>
              </w:rPr>
              <w:t>o</w:t>
            </w:r>
            <w:r w:rsidRPr="003A286D">
              <w:rPr>
                <w:rFonts w:asciiTheme="majorHAnsi" w:hAnsiTheme="majorHAnsi"/>
                <w:sz w:val="20"/>
                <w:szCs w:val="20"/>
              </w:rPr>
              <w:t>la</w:t>
            </w:r>
            <w:r w:rsidRPr="003A286D">
              <w:rPr>
                <w:rFonts w:asciiTheme="majorHAnsi" w:hAnsiTheme="majorHAnsi"/>
                <w:spacing w:val="1"/>
                <w:sz w:val="20"/>
                <w:szCs w:val="20"/>
              </w:rPr>
              <w:t>r</w:t>
            </w:r>
            <w:r w:rsidRPr="003A286D">
              <w:rPr>
                <w:rFonts w:asciiTheme="majorHAnsi" w:hAnsiTheme="majorHAnsi"/>
                <w:sz w:val="20"/>
                <w:szCs w:val="20"/>
              </w:rPr>
              <w:t>i</w:t>
            </w:r>
            <w:r w:rsidRPr="003A286D">
              <w:rPr>
                <w:rFonts w:asciiTheme="majorHAnsi" w:hAnsiTheme="majorHAnsi"/>
                <w:spacing w:val="-1"/>
                <w:sz w:val="20"/>
                <w:szCs w:val="20"/>
              </w:rPr>
              <w:t>s</w:t>
            </w:r>
            <w:r w:rsidRPr="003A286D">
              <w:rPr>
                <w:rFonts w:asciiTheme="majorHAnsi" w:hAnsiTheme="majorHAnsi"/>
                <w:sz w:val="20"/>
                <w:szCs w:val="20"/>
              </w:rPr>
              <w:t>, Linux</w:t>
            </w:r>
          </w:p>
        </w:tc>
      </w:tr>
      <w:tr w:rsidR="005D01F4" w:rsidRPr="003A286D" w14:paraId="208E9F2E" w14:textId="77777777" w:rsidTr="005D01F4">
        <w:tc>
          <w:tcPr>
            <w:tcW w:w="4324" w:type="dxa"/>
          </w:tcPr>
          <w:p w14:paraId="683F99C0" w14:textId="684FFD97" w:rsidR="005D01F4" w:rsidRPr="003A286D" w:rsidRDefault="005D01F4" w:rsidP="002926C4">
            <w:pPr>
              <w:jc w:val="both"/>
              <w:rPr>
                <w:rFonts w:asciiTheme="majorHAnsi" w:hAnsiTheme="majorHAnsi"/>
                <w:b/>
                <w:spacing w:val="-1"/>
                <w:sz w:val="20"/>
                <w:szCs w:val="20"/>
              </w:rPr>
            </w:pPr>
            <w:r w:rsidRPr="003A286D">
              <w:rPr>
                <w:rFonts w:asciiTheme="majorHAnsi" w:hAnsiTheme="majorHAnsi"/>
                <w:b/>
                <w:sz w:val="20"/>
                <w:szCs w:val="20"/>
              </w:rPr>
              <w:t>Tools</w:t>
            </w:r>
          </w:p>
        </w:tc>
        <w:tc>
          <w:tcPr>
            <w:tcW w:w="4352" w:type="dxa"/>
          </w:tcPr>
          <w:p w14:paraId="6AFA54A8" w14:textId="7FBEAB2A" w:rsidR="005D01F4" w:rsidRPr="003A286D" w:rsidRDefault="005D01F4" w:rsidP="005D01F4">
            <w:pPr>
              <w:jc w:val="both"/>
              <w:rPr>
                <w:rFonts w:asciiTheme="majorHAnsi" w:hAnsiTheme="majorHAnsi"/>
                <w:sz w:val="20"/>
                <w:szCs w:val="20"/>
              </w:rPr>
            </w:pPr>
            <w:r w:rsidRPr="003A286D">
              <w:rPr>
                <w:rFonts w:asciiTheme="majorHAnsi" w:hAnsiTheme="majorHAnsi"/>
                <w:spacing w:val="1"/>
                <w:sz w:val="20"/>
                <w:szCs w:val="20"/>
              </w:rPr>
              <w:t>B</w:t>
            </w:r>
            <w:r w:rsidRPr="003A286D">
              <w:rPr>
                <w:rFonts w:asciiTheme="majorHAnsi" w:hAnsiTheme="majorHAnsi"/>
                <w:sz w:val="20"/>
                <w:szCs w:val="20"/>
              </w:rPr>
              <w:t>MC</w:t>
            </w:r>
            <w:r w:rsidRPr="003A286D">
              <w:rPr>
                <w:rFonts w:asciiTheme="majorHAnsi" w:hAnsiTheme="majorHAnsi"/>
                <w:spacing w:val="-4"/>
                <w:sz w:val="20"/>
                <w:szCs w:val="20"/>
              </w:rPr>
              <w:t xml:space="preserve"> </w:t>
            </w:r>
            <w:r w:rsidRPr="003A286D">
              <w:rPr>
                <w:rFonts w:asciiTheme="majorHAnsi" w:hAnsiTheme="majorHAnsi"/>
                <w:spacing w:val="2"/>
                <w:sz w:val="20"/>
                <w:szCs w:val="20"/>
              </w:rPr>
              <w:t>P</w:t>
            </w:r>
            <w:r w:rsidRPr="003A286D">
              <w:rPr>
                <w:rFonts w:asciiTheme="majorHAnsi" w:hAnsiTheme="majorHAnsi"/>
                <w:sz w:val="20"/>
                <w:szCs w:val="20"/>
              </w:rPr>
              <w:t>at</w:t>
            </w:r>
            <w:r w:rsidRPr="003A286D">
              <w:rPr>
                <w:rFonts w:asciiTheme="majorHAnsi" w:hAnsiTheme="majorHAnsi"/>
                <w:spacing w:val="-1"/>
                <w:sz w:val="20"/>
                <w:szCs w:val="20"/>
              </w:rPr>
              <w:t>r</w:t>
            </w:r>
            <w:r w:rsidRPr="003A286D">
              <w:rPr>
                <w:rFonts w:asciiTheme="majorHAnsi" w:hAnsiTheme="majorHAnsi"/>
                <w:spacing w:val="1"/>
                <w:sz w:val="20"/>
                <w:szCs w:val="20"/>
              </w:rPr>
              <w:t>o</w:t>
            </w:r>
            <w:r w:rsidRPr="003A286D">
              <w:rPr>
                <w:rFonts w:asciiTheme="majorHAnsi" w:hAnsiTheme="majorHAnsi"/>
                <w:sz w:val="20"/>
                <w:szCs w:val="20"/>
              </w:rPr>
              <w:t>l,</w:t>
            </w:r>
            <w:r w:rsidRPr="003A286D">
              <w:rPr>
                <w:rFonts w:asciiTheme="majorHAnsi" w:hAnsiTheme="majorHAnsi"/>
                <w:spacing w:val="-4"/>
                <w:sz w:val="20"/>
                <w:szCs w:val="20"/>
              </w:rPr>
              <w:t xml:space="preserve"> </w:t>
            </w:r>
            <w:r w:rsidRPr="003A286D">
              <w:rPr>
                <w:rFonts w:asciiTheme="majorHAnsi" w:hAnsiTheme="majorHAnsi"/>
                <w:sz w:val="20"/>
                <w:szCs w:val="20"/>
              </w:rPr>
              <w:t>Si</w:t>
            </w:r>
            <w:r w:rsidRPr="003A286D">
              <w:rPr>
                <w:rFonts w:asciiTheme="majorHAnsi" w:hAnsiTheme="majorHAnsi"/>
                <w:spacing w:val="-1"/>
                <w:sz w:val="20"/>
                <w:szCs w:val="20"/>
              </w:rPr>
              <w:t>t</w:t>
            </w:r>
            <w:r w:rsidRPr="003A286D">
              <w:rPr>
                <w:rFonts w:asciiTheme="majorHAnsi" w:hAnsiTheme="majorHAnsi"/>
                <w:sz w:val="20"/>
                <w:szCs w:val="20"/>
              </w:rPr>
              <w:t>esc</w:t>
            </w:r>
            <w:r w:rsidRPr="003A286D">
              <w:rPr>
                <w:rFonts w:asciiTheme="majorHAnsi" w:hAnsiTheme="majorHAnsi"/>
                <w:spacing w:val="1"/>
                <w:sz w:val="20"/>
                <w:szCs w:val="20"/>
              </w:rPr>
              <w:t>op</w:t>
            </w:r>
            <w:r w:rsidRPr="003A286D">
              <w:rPr>
                <w:rFonts w:asciiTheme="majorHAnsi" w:hAnsiTheme="majorHAnsi"/>
                <w:sz w:val="20"/>
                <w:szCs w:val="20"/>
              </w:rPr>
              <w:t>e,</w:t>
            </w:r>
            <w:r w:rsidRPr="003A286D">
              <w:rPr>
                <w:rFonts w:asciiTheme="majorHAnsi" w:hAnsiTheme="majorHAnsi"/>
                <w:spacing w:val="-7"/>
                <w:sz w:val="20"/>
                <w:szCs w:val="20"/>
              </w:rPr>
              <w:t xml:space="preserve"> </w:t>
            </w:r>
            <w:r w:rsidRPr="003A286D">
              <w:rPr>
                <w:rFonts w:asciiTheme="majorHAnsi" w:hAnsiTheme="majorHAnsi"/>
                <w:spacing w:val="-1"/>
                <w:sz w:val="20"/>
                <w:szCs w:val="20"/>
              </w:rPr>
              <w:t>C</w:t>
            </w:r>
            <w:r w:rsidRPr="003A286D">
              <w:rPr>
                <w:rFonts w:asciiTheme="majorHAnsi" w:hAnsiTheme="majorHAnsi"/>
                <w:sz w:val="20"/>
                <w:szCs w:val="20"/>
              </w:rPr>
              <w:t>A</w:t>
            </w:r>
            <w:r w:rsidRPr="003A286D">
              <w:rPr>
                <w:rFonts w:asciiTheme="majorHAnsi" w:hAnsiTheme="majorHAnsi"/>
                <w:spacing w:val="-5"/>
                <w:sz w:val="20"/>
                <w:szCs w:val="20"/>
              </w:rPr>
              <w:t xml:space="preserve"> </w:t>
            </w:r>
            <w:r w:rsidRPr="003A286D">
              <w:rPr>
                <w:rFonts w:asciiTheme="majorHAnsi" w:hAnsiTheme="majorHAnsi"/>
                <w:spacing w:val="1"/>
                <w:sz w:val="20"/>
                <w:szCs w:val="20"/>
              </w:rPr>
              <w:t>W</w:t>
            </w:r>
            <w:r w:rsidRPr="003A286D">
              <w:rPr>
                <w:rFonts w:asciiTheme="majorHAnsi" w:hAnsiTheme="majorHAnsi"/>
                <w:sz w:val="20"/>
                <w:szCs w:val="20"/>
              </w:rPr>
              <w:t>i</w:t>
            </w:r>
            <w:r w:rsidRPr="003A286D">
              <w:rPr>
                <w:rFonts w:asciiTheme="majorHAnsi" w:hAnsiTheme="majorHAnsi"/>
                <w:spacing w:val="2"/>
                <w:sz w:val="20"/>
                <w:szCs w:val="20"/>
              </w:rPr>
              <w:t>l</w:t>
            </w:r>
            <w:r w:rsidRPr="003A286D">
              <w:rPr>
                <w:rFonts w:asciiTheme="majorHAnsi" w:hAnsiTheme="majorHAnsi"/>
                <w:sz w:val="20"/>
                <w:szCs w:val="20"/>
              </w:rPr>
              <w:t>y</w:t>
            </w:r>
            <w:r w:rsidRPr="003A286D">
              <w:rPr>
                <w:rFonts w:asciiTheme="majorHAnsi" w:hAnsiTheme="majorHAnsi"/>
                <w:spacing w:val="-5"/>
                <w:sz w:val="20"/>
                <w:szCs w:val="20"/>
              </w:rPr>
              <w:t xml:space="preserve"> </w:t>
            </w:r>
            <w:r w:rsidRPr="003A286D">
              <w:rPr>
                <w:rFonts w:asciiTheme="majorHAnsi" w:hAnsiTheme="majorHAnsi"/>
                <w:spacing w:val="1"/>
                <w:sz w:val="20"/>
                <w:szCs w:val="20"/>
              </w:rPr>
              <w:t>I</w:t>
            </w:r>
            <w:r w:rsidRPr="003A286D">
              <w:rPr>
                <w:rFonts w:asciiTheme="majorHAnsi" w:hAnsiTheme="majorHAnsi"/>
                <w:spacing w:val="-1"/>
                <w:sz w:val="20"/>
                <w:szCs w:val="20"/>
              </w:rPr>
              <w:t>n</w:t>
            </w:r>
            <w:r w:rsidRPr="003A286D">
              <w:rPr>
                <w:rFonts w:asciiTheme="majorHAnsi" w:hAnsiTheme="majorHAnsi"/>
                <w:sz w:val="20"/>
                <w:szCs w:val="20"/>
              </w:rPr>
              <w:t>tr</w:t>
            </w:r>
            <w:r w:rsidRPr="003A286D">
              <w:rPr>
                <w:rFonts w:asciiTheme="majorHAnsi" w:hAnsiTheme="majorHAnsi"/>
                <w:spacing w:val="1"/>
                <w:sz w:val="20"/>
                <w:szCs w:val="20"/>
              </w:rPr>
              <w:t>o</w:t>
            </w:r>
            <w:r w:rsidRPr="003A286D">
              <w:rPr>
                <w:rFonts w:asciiTheme="majorHAnsi" w:hAnsiTheme="majorHAnsi"/>
                <w:spacing w:val="-1"/>
                <w:sz w:val="20"/>
                <w:szCs w:val="20"/>
              </w:rPr>
              <w:t>s</w:t>
            </w:r>
            <w:r w:rsidRPr="003A286D">
              <w:rPr>
                <w:rFonts w:asciiTheme="majorHAnsi" w:hAnsiTheme="majorHAnsi"/>
                <w:sz w:val="20"/>
                <w:szCs w:val="20"/>
              </w:rPr>
              <w:t>c</w:t>
            </w:r>
            <w:r w:rsidRPr="003A286D">
              <w:rPr>
                <w:rFonts w:asciiTheme="majorHAnsi" w:hAnsiTheme="majorHAnsi"/>
                <w:spacing w:val="1"/>
                <w:sz w:val="20"/>
                <w:szCs w:val="20"/>
              </w:rPr>
              <w:t>op</w:t>
            </w:r>
            <w:r w:rsidRPr="003A286D">
              <w:rPr>
                <w:rFonts w:asciiTheme="majorHAnsi" w:hAnsiTheme="majorHAnsi"/>
                <w:sz w:val="20"/>
                <w:szCs w:val="20"/>
              </w:rPr>
              <w:t>e,</w:t>
            </w:r>
            <w:r w:rsidRPr="003A286D">
              <w:rPr>
                <w:rFonts w:asciiTheme="majorHAnsi" w:hAnsiTheme="majorHAnsi"/>
                <w:spacing w:val="-8"/>
                <w:sz w:val="20"/>
                <w:szCs w:val="20"/>
              </w:rPr>
              <w:t xml:space="preserve"> </w:t>
            </w:r>
            <w:r w:rsidRPr="003A286D">
              <w:rPr>
                <w:rFonts w:asciiTheme="majorHAnsi" w:hAnsiTheme="majorHAnsi"/>
                <w:sz w:val="20"/>
                <w:szCs w:val="20"/>
              </w:rPr>
              <w:t>K</w:t>
            </w:r>
            <w:r w:rsidRPr="003A286D">
              <w:rPr>
                <w:rFonts w:asciiTheme="majorHAnsi" w:hAnsiTheme="majorHAnsi"/>
                <w:spacing w:val="3"/>
                <w:sz w:val="20"/>
                <w:szCs w:val="20"/>
              </w:rPr>
              <w:t>e</w:t>
            </w:r>
            <w:r w:rsidRPr="003A286D">
              <w:rPr>
                <w:rFonts w:asciiTheme="majorHAnsi" w:hAnsiTheme="majorHAnsi"/>
                <w:spacing w:val="-4"/>
                <w:sz w:val="20"/>
                <w:szCs w:val="20"/>
              </w:rPr>
              <w:t>y</w:t>
            </w:r>
            <w:r w:rsidRPr="003A286D">
              <w:rPr>
                <w:rFonts w:asciiTheme="majorHAnsi" w:hAnsiTheme="majorHAnsi"/>
                <w:spacing w:val="-1"/>
                <w:sz w:val="20"/>
                <w:szCs w:val="20"/>
              </w:rPr>
              <w:t>n</w:t>
            </w:r>
            <w:r w:rsidRPr="003A286D">
              <w:rPr>
                <w:rFonts w:asciiTheme="majorHAnsi" w:hAnsiTheme="majorHAnsi"/>
                <w:spacing w:val="1"/>
                <w:sz w:val="20"/>
                <w:szCs w:val="20"/>
              </w:rPr>
              <w:t>o</w:t>
            </w:r>
            <w:r w:rsidRPr="003A286D">
              <w:rPr>
                <w:rFonts w:asciiTheme="majorHAnsi" w:hAnsiTheme="majorHAnsi"/>
                <w:sz w:val="20"/>
                <w:szCs w:val="20"/>
              </w:rPr>
              <w:t>te, G</w:t>
            </w:r>
            <w:r w:rsidRPr="003A286D">
              <w:rPr>
                <w:rFonts w:asciiTheme="majorHAnsi" w:hAnsiTheme="majorHAnsi"/>
                <w:spacing w:val="4"/>
                <w:sz w:val="20"/>
                <w:szCs w:val="20"/>
              </w:rPr>
              <w:t>o</w:t>
            </w:r>
            <w:r w:rsidRPr="003A286D">
              <w:rPr>
                <w:rFonts w:asciiTheme="majorHAnsi" w:hAnsiTheme="majorHAnsi"/>
                <w:spacing w:val="-1"/>
                <w:sz w:val="20"/>
                <w:szCs w:val="20"/>
              </w:rPr>
              <w:t>m</w:t>
            </w:r>
            <w:r w:rsidRPr="003A286D">
              <w:rPr>
                <w:rFonts w:asciiTheme="majorHAnsi" w:hAnsiTheme="majorHAnsi"/>
                <w:sz w:val="20"/>
                <w:szCs w:val="20"/>
              </w:rPr>
              <w:t>ez, Git</w:t>
            </w:r>
          </w:p>
        </w:tc>
      </w:tr>
    </w:tbl>
    <w:p w14:paraId="3C8F111D" w14:textId="77777777" w:rsidR="00FF16FB" w:rsidRPr="003A286D" w:rsidRDefault="00FF16FB">
      <w:pPr>
        <w:rPr>
          <w:rFonts w:asciiTheme="majorHAnsi" w:hAnsiTheme="majorHAnsi"/>
          <w:b/>
          <w:color w:val="auto"/>
          <w:sz w:val="20"/>
          <w:szCs w:val="20"/>
        </w:rPr>
      </w:pPr>
    </w:p>
    <w:p w14:paraId="769AD9CD" w14:textId="77777777" w:rsidR="008870FF" w:rsidRPr="003A286D" w:rsidRDefault="008870FF">
      <w:pPr>
        <w:rPr>
          <w:rFonts w:asciiTheme="majorHAnsi" w:hAnsiTheme="majorHAnsi"/>
          <w:b/>
          <w:color w:val="auto"/>
          <w:sz w:val="20"/>
          <w:szCs w:val="20"/>
        </w:rPr>
      </w:pPr>
      <w:r w:rsidRPr="003A286D">
        <w:rPr>
          <w:rFonts w:asciiTheme="majorHAnsi" w:hAnsiTheme="majorHAnsi"/>
          <w:b/>
          <w:color w:val="auto"/>
          <w:sz w:val="20"/>
          <w:szCs w:val="20"/>
        </w:rPr>
        <w:lastRenderedPageBreak/>
        <w:t>COURSE PROJECTS</w:t>
      </w:r>
    </w:p>
    <w:p w14:paraId="2DA2886E" w14:textId="77777777" w:rsidR="008870FF" w:rsidRPr="003A286D" w:rsidRDefault="00B572B3" w:rsidP="00513502">
      <w:pPr>
        <w:spacing w:line="180" w:lineRule="exact"/>
        <w:rPr>
          <w:rFonts w:asciiTheme="majorHAnsi" w:hAnsiTheme="majorHAnsi"/>
          <w:b/>
          <w:bCs/>
          <w:color w:val="auto"/>
          <w:sz w:val="20"/>
          <w:szCs w:val="20"/>
        </w:rPr>
      </w:pPr>
      <w:r w:rsidRPr="003A286D">
        <w:rPr>
          <w:rFonts w:asciiTheme="majorHAnsi" w:hAnsiTheme="majorHAnsi"/>
          <w:b/>
          <w:bCs/>
          <w:noProof/>
          <w:color w:val="auto"/>
          <w:sz w:val="20"/>
          <w:szCs w:val="20"/>
          <w:lang w:val="en-US" w:eastAsia="en-US"/>
        </w:rPr>
        <mc:AlternateContent>
          <mc:Choice Requires="wps">
            <w:drawing>
              <wp:anchor distT="0" distB="0" distL="114300" distR="114300" simplePos="0" relativeHeight="251662336" behindDoc="0" locked="0" layoutInCell="1" allowOverlap="1" wp14:anchorId="48DC195F" wp14:editId="3EC62FB2">
                <wp:simplePos x="0" y="0"/>
                <wp:positionH relativeFrom="column">
                  <wp:posOffset>-342900</wp:posOffset>
                </wp:positionH>
                <wp:positionV relativeFrom="paragraph">
                  <wp:posOffset>8890</wp:posOffset>
                </wp:positionV>
                <wp:extent cx="6267450" cy="635"/>
                <wp:effectExtent l="9525" t="5715" r="9525" b="12700"/>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5E4774D" id="AutoShape 9" o:spid="_x0000_s1026" type="#_x0000_t32" style="position:absolute;margin-left:-27pt;margin-top:.7pt;width:493.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"/>
            </w:pict>
          </mc:Fallback>
        </mc:AlternateContent>
      </w:r>
    </w:p>
    <w:p w14:paraId="4F58C0A6" w14:textId="77777777" w:rsidR="000D5160" w:rsidRPr="003A286D" w:rsidRDefault="00291910" w:rsidP="006E2862">
      <w:pPr>
        <w:spacing w:line="180" w:lineRule="exact"/>
        <w:rPr>
          <w:rFonts w:asciiTheme="majorHAnsi" w:hAnsiTheme="majorHAnsi"/>
          <w:b/>
          <w:color w:val="auto"/>
          <w:sz w:val="20"/>
          <w:szCs w:val="20"/>
        </w:rPr>
      </w:pPr>
      <w:r w:rsidRPr="003A286D">
        <w:rPr>
          <w:rFonts w:asciiTheme="majorHAnsi" w:hAnsiTheme="majorHAnsi"/>
          <w:b/>
          <w:color w:val="auto"/>
          <w:sz w:val="20"/>
          <w:szCs w:val="20"/>
        </w:rPr>
        <w:t>Fall 2014</w:t>
      </w:r>
    </w:p>
    <w:p w14:paraId="1AE36E3C" w14:textId="77777777" w:rsidR="00291910" w:rsidRPr="003A286D" w:rsidRDefault="00291910" w:rsidP="00291910">
      <w:pPr>
        <w:spacing w:line="180" w:lineRule="exact"/>
        <w:rPr>
          <w:rFonts w:asciiTheme="majorHAnsi" w:hAnsiTheme="majorHAnsi"/>
          <w:b/>
          <w:color w:val="auto"/>
          <w:sz w:val="20"/>
          <w:szCs w:val="20"/>
        </w:rPr>
      </w:pPr>
    </w:p>
    <w:p w14:paraId="2208A3AE" w14:textId="0D239F24" w:rsidR="00291910" w:rsidRPr="003A286D" w:rsidRDefault="00291910" w:rsidP="00291910">
      <w:pPr>
        <w:rPr>
          <w:rFonts w:asciiTheme="majorHAnsi" w:hAnsiTheme="majorHAnsi"/>
          <w:color w:val="auto"/>
          <w:sz w:val="20"/>
          <w:szCs w:val="20"/>
        </w:rPr>
      </w:pPr>
      <w:r w:rsidRPr="003A286D">
        <w:rPr>
          <w:rFonts w:asciiTheme="majorHAnsi" w:hAnsiTheme="majorHAnsi"/>
          <w:b/>
          <w:color w:val="auto"/>
          <w:sz w:val="20"/>
          <w:szCs w:val="20"/>
          <w:u w:val="single"/>
        </w:rPr>
        <w:t>Blackjack Game</w:t>
      </w:r>
      <w:r w:rsidR="006E4FB5" w:rsidRPr="003A286D">
        <w:rPr>
          <w:rFonts w:asciiTheme="majorHAnsi" w:hAnsiTheme="majorHAnsi"/>
          <w:b/>
          <w:color w:val="auto"/>
          <w:sz w:val="20"/>
          <w:szCs w:val="20"/>
          <w:u w:val="single"/>
        </w:rPr>
        <w:t xml:space="preserve"> (Java based application)</w:t>
      </w:r>
      <w:r w:rsidRPr="003A286D">
        <w:rPr>
          <w:rFonts w:asciiTheme="majorHAnsi" w:hAnsiTheme="majorHAnsi"/>
          <w:b/>
          <w:color w:val="auto"/>
          <w:sz w:val="20"/>
          <w:szCs w:val="20"/>
        </w:rPr>
        <w:t xml:space="preserve"> </w:t>
      </w:r>
      <w:r w:rsidR="006E4FB5" w:rsidRPr="003A286D">
        <w:rPr>
          <w:rFonts w:asciiTheme="majorHAnsi" w:hAnsiTheme="majorHAnsi"/>
          <w:b/>
          <w:color w:val="auto"/>
          <w:sz w:val="20"/>
          <w:szCs w:val="20"/>
        </w:rPr>
        <w:t xml:space="preserve"> </w:t>
      </w:r>
      <w:r w:rsidRPr="003A286D">
        <w:rPr>
          <w:rFonts w:asciiTheme="majorHAnsi" w:hAnsiTheme="majorHAnsi"/>
          <w:b/>
          <w:color w:val="auto"/>
          <w:sz w:val="20"/>
          <w:szCs w:val="20"/>
        </w:rPr>
        <w:t xml:space="preserve">                                                                             </w:t>
      </w:r>
      <w:r w:rsidR="001F2894" w:rsidRPr="003A286D">
        <w:rPr>
          <w:rFonts w:asciiTheme="majorHAnsi" w:hAnsiTheme="majorHAnsi"/>
          <w:b/>
          <w:color w:val="auto"/>
          <w:sz w:val="20"/>
          <w:szCs w:val="20"/>
        </w:rPr>
        <w:t xml:space="preserve">                             </w:t>
      </w:r>
    </w:p>
    <w:p w14:paraId="407C004F" w14:textId="77777777" w:rsidR="00291910" w:rsidRPr="003A286D" w:rsidRDefault="00291910" w:rsidP="00291910">
      <w:pPr>
        <w:rPr>
          <w:rFonts w:asciiTheme="majorHAnsi" w:hAnsiTheme="majorHAnsi"/>
          <w:b/>
          <w:color w:val="auto"/>
          <w:sz w:val="20"/>
          <w:szCs w:val="20"/>
        </w:rPr>
      </w:pPr>
      <w:r w:rsidRPr="003A286D">
        <w:rPr>
          <w:rFonts w:asciiTheme="majorHAnsi" w:hAnsiTheme="majorHAnsi"/>
          <w:b/>
          <w:color w:val="auto"/>
          <w:sz w:val="20"/>
          <w:szCs w:val="20"/>
        </w:rPr>
        <w:t>Northwestern Polytechnic University, Fremont</w:t>
      </w:r>
    </w:p>
    <w:p w14:paraId="7024B615" w14:textId="6821B0FF" w:rsidR="00291910" w:rsidRPr="003A286D" w:rsidRDefault="003A286D" w:rsidP="00291910">
      <w:pPr>
        <w:rPr>
          <w:rFonts w:asciiTheme="majorHAnsi" w:hAnsiTheme="majorHAnsi"/>
          <w:b/>
          <w:color w:val="auto"/>
          <w:sz w:val="20"/>
          <w:szCs w:val="20"/>
        </w:rPr>
      </w:pPr>
      <w:r>
        <w:rPr>
          <w:rFonts w:asciiTheme="majorHAnsi" w:hAnsiTheme="majorHAnsi"/>
          <w:b/>
          <w:color w:val="auto"/>
          <w:sz w:val="20"/>
          <w:szCs w:val="20"/>
        </w:rPr>
        <w:t>UI/</w:t>
      </w:r>
      <w:r w:rsidR="00291910" w:rsidRPr="003A286D">
        <w:rPr>
          <w:rFonts w:asciiTheme="majorHAnsi" w:hAnsiTheme="majorHAnsi"/>
          <w:b/>
          <w:color w:val="auto"/>
          <w:sz w:val="20"/>
          <w:szCs w:val="20"/>
        </w:rPr>
        <w:t>Java Developer</w:t>
      </w:r>
    </w:p>
    <w:p w14:paraId="4B6A263C" w14:textId="77777777" w:rsidR="00291910" w:rsidRPr="003A286D" w:rsidRDefault="00291910" w:rsidP="00291910">
      <w:pPr>
        <w:rPr>
          <w:rFonts w:asciiTheme="majorHAnsi" w:hAnsiTheme="majorHAnsi"/>
          <w:b/>
          <w:color w:val="auto"/>
          <w:sz w:val="20"/>
          <w:szCs w:val="20"/>
          <w:u w:val="single"/>
        </w:rPr>
      </w:pPr>
    </w:p>
    <w:p w14:paraId="4249A722" w14:textId="77777777" w:rsidR="00291910" w:rsidRPr="003A286D" w:rsidRDefault="00291910" w:rsidP="00291910">
      <w:pPr>
        <w:ind w:firstLine="720"/>
        <w:rPr>
          <w:rFonts w:asciiTheme="majorHAnsi" w:hAnsiTheme="majorHAnsi"/>
          <w:color w:val="auto"/>
          <w:sz w:val="20"/>
          <w:szCs w:val="20"/>
        </w:rPr>
      </w:pPr>
      <w:r w:rsidRPr="003A286D">
        <w:rPr>
          <w:rFonts w:asciiTheme="majorHAnsi" w:hAnsiTheme="majorHAnsi"/>
          <w:color w:val="auto"/>
          <w:sz w:val="20"/>
          <w:szCs w:val="20"/>
        </w:rPr>
        <w:t>Developed as part of my 1</w:t>
      </w:r>
      <w:r w:rsidRPr="003A286D">
        <w:rPr>
          <w:rFonts w:asciiTheme="majorHAnsi" w:hAnsiTheme="majorHAnsi"/>
          <w:color w:val="auto"/>
          <w:sz w:val="20"/>
          <w:szCs w:val="20"/>
          <w:vertAlign w:val="superscript"/>
        </w:rPr>
        <w:t>st</w:t>
      </w:r>
      <w:r w:rsidRPr="003A286D">
        <w:rPr>
          <w:rFonts w:asciiTheme="majorHAnsi" w:hAnsiTheme="majorHAnsi"/>
          <w:color w:val="auto"/>
          <w:sz w:val="20"/>
          <w:szCs w:val="20"/>
        </w:rPr>
        <w:t xml:space="preserve"> Semester Project in Java Programming. I have developed a Blackjack application from scratch, which included developing the algorithm, figuring out the logic and then building the application at the console level, This was then migrated to a GUI that I have developed using Java Graphic components.  The outcome was a seamless game, which won accolades from my professors and mentors.</w:t>
      </w:r>
    </w:p>
    <w:p w14:paraId="0AE6A842" w14:textId="2451F31F" w:rsidR="003E3696" w:rsidRPr="003A286D" w:rsidRDefault="00291910" w:rsidP="00894CC3">
      <w:pPr>
        <w:rPr>
          <w:rFonts w:asciiTheme="majorHAnsi" w:hAnsiTheme="majorHAnsi"/>
          <w:color w:val="auto"/>
          <w:sz w:val="20"/>
          <w:szCs w:val="20"/>
        </w:rPr>
      </w:pPr>
      <w:r w:rsidRPr="003A286D">
        <w:rPr>
          <w:rFonts w:asciiTheme="majorHAnsi" w:hAnsiTheme="majorHAnsi"/>
          <w:color w:val="auto"/>
          <w:sz w:val="20"/>
          <w:szCs w:val="20"/>
        </w:rPr>
        <w:tab/>
        <w:t>This project has been instrumental in my understanding of the power and elegance of Java in developing flawless applications.</w:t>
      </w:r>
    </w:p>
    <w:p w14:paraId="4DD19350" w14:textId="77777777" w:rsidR="003E3696" w:rsidRPr="003A286D" w:rsidRDefault="003E3696" w:rsidP="00894CC3">
      <w:pPr>
        <w:rPr>
          <w:rFonts w:asciiTheme="majorHAnsi" w:hAnsiTheme="majorHAnsi"/>
          <w:b/>
          <w:color w:val="auto"/>
          <w:sz w:val="20"/>
          <w:szCs w:val="20"/>
        </w:rPr>
      </w:pPr>
    </w:p>
    <w:p w14:paraId="5A4CAD65" w14:textId="4AA4D06F" w:rsidR="00C67669" w:rsidRPr="003A286D" w:rsidRDefault="00C67669" w:rsidP="00894CC3">
      <w:pPr>
        <w:rPr>
          <w:rFonts w:asciiTheme="majorHAnsi" w:hAnsiTheme="majorHAnsi"/>
          <w:b/>
          <w:color w:val="auto"/>
          <w:sz w:val="20"/>
          <w:szCs w:val="20"/>
        </w:rPr>
      </w:pPr>
      <w:r w:rsidRPr="003A286D">
        <w:rPr>
          <w:rFonts w:asciiTheme="majorHAnsi" w:hAnsiTheme="majorHAnsi"/>
          <w:b/>
          <w:color w:val="auto"/>
          <w:sz w:val="20"/>
          <w:szCs w:val="20"/>
        </w:rPr>
        <w:t>Summer 2015</w:t>
      </w:r>
    </w:p>
    <w:p w14:paraId="76E8C14D" w14:textId="77777777" w:rsidR="00C67669" w:rsidRPr="003A286D" w:rsidRDefault="00C67669" w:rsidP="00894CC3">
      <w:pPr>
        <w:rPr>
          <w:rFonts w:asciiTheme="majorHAnsi" w:hAnsiTheme="majorHAnsi"/>
          <w:b/>
          <w:color w:val="auto"/>
          <w:sz w:val="20"/>
          <w:szCs w:val="20"/>
        </w:rPr>
      </w:pPr>
    </w:p>
    <w:p w14:paraId="7C0D4BC3" w14:textId="5D9A1406" w:rsidR="00291910" w:rsidRPr="003A286D" w:rsidRDefault="00291910" w:rsidP="00894CC3">
      <w:pPr>
        <w:rPr>
          <w:rFonts w:asciiTheme="majorHAnsi" w:hAnsiTheme="majorHAnsi"/>
          <w:b/>
          <w:color w:val="auto"/>
          <w:sz w:val="20"/>
          <w:szCs w:val="20"/>
          <w:u w:val="single"/>
        </w:rPr>
      </w:pPr>
      <w:r w:rsidRPr="003A286D">
        <w:rPr>
          <w:rFonts w:asciiTheme="majorHAnsi" w:hAnsiTheme="majorHAnsi"/>
          <w:b/>
          <w:color w:val="auto"/>
          <w:sz w:val="20"/>
          <w:szCs w:val="20"/>
          <w:u w:val="single"/>
        </w:rPr>
        <w:t>Guess The Logo</w:t>
      </w:r>
      <w:r w:rsidR="006E4FB5" w:rsidRPr="003A286D">
        <w:rPr>
          <w:rFonts w:asciiTheme="majorHAnsi" w:hAnsiTheme="majorHAnsi"/>
          <w:b/>
          <w:color w:val="auto"/>
          <w:sz w:val="20"/>
          <w:szCs w:val="20"/>
          <w:u w:val="single"/>
        </w:rPr>
        <w:t>(Java based application)</w:t>
      </w:r>
    </w:p>
    <w:p w14:paraId="252060AB" w14:textId="77777777" w:rsidR="00291910" w:rsidRPr="003A286D" w:rsidRDefault="00291910" w:rsidP="00894CC3">
      <w:pPr>
        <w:rPr>
          <w:rFonts w:asciiTheme="majorHAnsi" w:hAnsiTheme="majorHAnsi"/>
          <w:b/>
          <w:color w:val="auto"/>
          <w:sz w:val="20"/>
          <w:szCs w:val="20"/>
        </w:rPr>
      </w:pPr>
      <w:r w:rsidRPr="003A286D">
        <w:rPr>
          <w:rFonts w:asciiTheme="majorHAnsi" w:hAnsiTheme="majorHAnsi"/>
          <w:b/>
          <w:color w:val="auto"/>
          <w:sz w:val="20"/>
          <w:szCs w:val="20"/>
        </w:rPr>
        <w:t>Northwestern Polytechnic University, Fremont</w:t>
      </w:r>
    </w:p>
    <w:p w14:paraId="66293817" w14:textId="586B105A" w:rsidR="00291910" w:rsidRPr="003A286D" w:rsidRDefault="00291910" w:rsidP="00894CC3">
      <w:pPr>
        <w:rPr>
          <w:rFonts w:asciiTheme="majorHAnsi" w:hAnsiTheme="majorHAnsi"/>
          <w:b/>
          <w:color w:val="auto"/>
          <w:sz w:val="20"/>
          <w:szCs w:val="20"/>
        </w:rPr>
      </w:pPr>
      <w:r w:rsidRPr="003A286D">
        <w:rPr>
          <w:rFonts w:asciiTheme="majorHAnsi" w:hAnsiTheme="majorHAnsi"/>
          <w:b/>
          <w:color w:val="auto"/>
          <w:sz w:val="20"/>
          <w:szCs w:val="20"/>
        </w:rPr>
        <w:t>Java</w:t>
      </w:r>
      <w:r w:rsidR="009E74BB" w:rsidRPr="003A286D">
        <w:rPr>
          <w:rFonts w:asciiTheme="majorHAnsi" w:hAnsiTheme="majorHAnsi"/>
          <w:b/>
          <w:color w:val="auto"/>
          <w:sz w:val="20"/>
          <w:szCs w:val="20"/>
        </w:rPr>
        <w:t>/SQL</w:t>
      </w:r>
      <w:r w:rsidRPr="003A286D">
        <w:rPr>
          <w:rFonts w:asciiTheme="majorHAnsi" w:hAnsiTheme="majorHAnsi"/>
          <w:b/>
          <w:color w:val="auto"/>
          <w:sz w:val="20"/>
          <w:szCs w:val="20"/>
        </w:rPr>
        <w:t xml:space="preserve"> Developer</w:t>
      </w:r>
    </w:p>
    <w:p w14:paraId="5659BE7E" w14:textId="77777777" w:rsidR="00291910" w:rsidRPr="003A286D" w:rsidRDefault="00291910" w:rsidP="00894CC3">
      <w:pPr>
        <w:rPr>
          <w:rFonts w:asciiTheme="majorHAnsi" w:hAnsiTheme="majorHAnsi"/>
          <w:color w:val="auto"/>
          <w:sz w:val="20"/>
          <w:szCs w:val="20"/>
        </w:rPr>
      </w:pPr>
    </w:p>
    <w:p w14:paraId="410C77BF" w14:textId="110A5979" w:rsidR="00994CAB" w:rsidRPr="003A286D" w:rsidRDefault="00291910" w:rsidP="00F43DBA">
      <w:pPr>
        <w:rPr>
          <w:rFonts w:asciiTheme="majorHAnsi" w:hAnsiTheme="majorHAnsi"/>
          <w:color w:val="auto"/>
          <w:sz w:val="20"/>
          <w:szCs w:val="20"/>
        </w:rPr>
      </w:pPr>
      <w:r w:rsidRPr="003A286D">
        <w:rPr>
          <w:rFonts w:asciiTheme="majorHAnsi" w:hAnsiTheme="majorHAnsi"/>
          <w:color w:val="auto"/>
          <w:sz w:val="20"/>
          <w:szCs w:val="20"/>
        </w:rPr>
        <w:tab/>
        <w:t>Developed as part of final semester project.</w:t>
      </w:r>
      <w:r w:rsidR="00F03FEA" w:rsidRPr="003A286D">
        <w:rPr>
          <w:rFonts w:asciiTheme="majorHAnsi" w:hAnsiTheme="majorHAnsi"/>
          <w:color w:val="auto"/>
          <w:sz w:val="20"/>
          <w:szCs w:val="20"/>
        </w:rPr>
        <w:t xml:space="preserve"> It is a puzzle game on words. We have to guess the correct word as what the game maker is guessing about that image, in detail there is a matrix of combination of word like a puzzle in which there are some words related to that image and a correct answer we have to find out. The matrix is like a clue and it’s also misleads you about the answer. To start the game we have to give your name and fallow on, if you guess the correct answer it will give you the score along with music and moves to next image. If it is wrong it will display a message that the answer is wrong with music and the correct combination of letters will be highlighted in the matrix and moves to next image. The final score is displayed and stored </w:t>
      </w:r>
      <w:r w:rsidR="003E3696" w:rsidRPr="003A286D">
        <w:rPr>
          <w:rFonts w:asciiTheme="majorHAnsi" w:hAnsiTheme="majorHAnsi"/>
          <w:color w:val="auto"/>
          <w:sz w:val="20"/>
          <w:szCs w:val="20"/>
        </w:rPr>
        <w:t>in a database. The game can</w:t>
      </w:r>
      <w:r w:rsidR="00F03FEA" w:rsidRPr="003A286D">
        <w:rPr>
          <w:rFonts w:asciiTheme="majorHAnsi" w:hAnsiTheme="majorHAnsi"/>
          <w:color w:val="auto"/>
          <w:sz w:val="20"/>
          <w:szCs w:val="20"/>
        </w:rPr>
        <w:t xml:space="preserve"> be scaled as an individual app by itself.</w:t>
      </w:r>
    </w:p>
    <w:p w14:paraId="551725A3" w14:textId="77777777" w:rsidR="00C67669" w:rsidRPr="003A286D" w:rsidRDefault="00C67669" w:rsidP="00F43DBA">
      <w:pPr>
        <w:rPr>
          <w:rFonts w:asciiTheme="majorHAnsi" w:hAnsiTheme="majorHAnsi"/>
          <w:color w:val="auto"/>
          <w:sz w:val="20"/>
          <w:szCs w:val="20"/>
        </w:rPr>
      </w:pPr>
    </w:p>
    <w:p w14:paraId="165AC41D" w14:textId="77777777" w:rsidR="000D5160" w:rsidRPr="003A286D" w:rsidRDefault="000D5160" w:rsidP="000D5160">
      <w:pPr>
        <w:spacing w:line="180" w:lineRule="exact"/>
        <w:rPr>
          <w:rFonts w:asciiTheme="majorHAnsi" w:hAnsiTheme="majorHAnsi"/>
          <w:b/>
          <w:bCs/>
          <w:color w:val="auto"/>
          <w:sz w:val="20"/>
          <w:szCs w:val="20"/>
        </w:rPr>
      </w:pPr>
      <w:r w:rsidRPr="003A286D">
        <w:rPr>
          <w:rFonts w:asciiTheme="majorHAnsi" w:hAnsiTheme="majorHAnsi"/>
          <w:b/>
          <w:bCs/>
          <w:noProof/>
          <w:color w:val="auto"/>
          <w:sz w:val="20"/>
          <w:szCs w:val="20"/>
          <w:lang w:val="en-US" w:eastAsia="en-US"/>
        </w:rPr>
        <mc:AlternateContent>
          <mc:Choice Requires="wps">
            <w:drawing>
              <wp:anchor distT="0" distB="0" distL="114300" distR="114300" simplePos="0" relativeHeight="251671552" behindDoc="0" locked="0" layoutInCell="1" allowOverlap="1" wp14:anchorId="5420A5DE" wp14:editId="03880633">
                <wp:simplePos x="0" y="0"/>
                <wp:positionH relativeFrom="column">
                  <wp:posOffset>-342900</wp:posOffset>
                </wp:positionH>
                <wp:positionV relativeFrom="paragraph">
                  <wp:posOffset>161925</wp:posOffset>
                </wp:positionV>
                <wp:extent cx="6267450" cy="635"/>
                <wp:effectExtent l="9525" t="8890" r="9525" b="9525"/>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126AF32" id="AutoShape 3" o:spid="_x0000_s1026" type="#_x0000_t32" style="position:absolute;margin-left:-27pt;margin-top:12.75pt;width:493.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"/>
            </w:pict>
          </mc:Fallback>
        </mc:AlternateContent>
      </w:r>
      <w:r w:rsidR="000B1106" w:rsidRPr="003A286D">
        <w:rPr>
          <w:rFonts w:asciiTheme="majorHAnsi" w:hAnsiTheme="majorHAnsi"/>
          <w:b/>
          <w:bCs/>
          <w:color w:val="auto"/>
          <w:sz w:val="20"/>
          <w:szCs w:val="20"/>
        </w:rPr>
        <w:t>OTHER WORK</w:t>
      </w:r>
      <w:r w:rsidRPr="003A286D">
        <w:rPr>
          <w:rFonts w:asciiTheme="majorHAnsi" w:hAnsiTheme="majorHAnsi"/>
          <w:b/>
          <w:bCs/>
          <w:color w:val="auto"/>
          <w:sz w:val="20"/>
          <w:szCs w:val="20"/>
        </w:rPr>
        <w:t xml:space="preserve"> EXPERIENCE</w:t>
      </w:r>
    </w:p>
    <w:p w14:paraId="33224B54" w14:textId="77777777" w:rsidR="000D5160" w:rsidRPr="003A286D" w:rsidRDefault="000D5160" w:rsidP="000D5160">
      <w:pPr>
        <w:spacing w:line="180" w:lineRule="exact"/>
        <w:rPr>
          <w:rFonts w:asciiTheme="majorHAnsi" w:hAnsiTheme="majorHAnsi"/>
          <w:b/>
          <w:bCs/>
          <w:color w:val="auto"/>
          <w:sz w:val="20"/>
          <w:szCs w:val="20"/>
        </w:rPr>
      </w:pPr>
    </w:p>
    <w:p w14:paraId="45B0913C" w14:textId="77777777" w:rsidR="00F03FEA" w:rsidRPr="003A286D" w:rsidRDefault="00F03FEA" w:rsidP="00F03FEA">
      <w:pPr>
        <w:rPr>
          <w:rFonts w:asciiTheme="majorHAnsi" w:hAnsiTheme="majorHAnsi"/>
          <w:color w:val="auto"/>
          <w:sz w:val="20"/>
          <w:szCs w:val="20"/>
        </w:rPr>
      </w:pPr>
      <w:r w:rsidRPr="003A286D">
        <w:rPr>
          <w:rFonts w:asciiTheme="majorHAnsi" w:hAnsiTheme="majorHAnsi"/>
          <w:b/>
          <w:bCs/>
          <w:color w:val="auto"/>
          <w:sz w:val="20"/>
          <w:szCs w:val="20"/>
          <w:u w:val="single"/>
        </w:rPr>
        <w:t>ITC Ltd</w:t>
      </w:r>
      <w:r w:rsidRPr="003A286D">
        <w:rPr>
          <w:rFonts w:asciiTheme="majorHAnsi" w:hAnsiTheme="majorHAnsi"/>
          <w:b/>
          <w:bCs/>
          <w:color w:val="auto"/>
          <w:sz w:val="20"/>
          <w:szCs w:val="20"/>
        </w:rPr>
        <w:t xml:space="preserve">                                                                                                                        2010</w:t>
      </w:r>
    </w:p>
    <w:p w14:paraId="21C07BB9" w14:textId="77777777" w:rsidR="00F03FEA" w:rsidRPr="003A286D" w:rsidRDefault="00F03FEA" w:rsidP="00F03FEA">
      <w:pPr>
        <w:rPr>
          <w:rFonts w:asciiTheme="majorHAnsi" w:hAnsiTheme="majorHAnsi"/>
          <w:b/>
          <w:color w:val="auto"/>
          <w:sz w:val="20"/>
          <w:szCs w:val="20"/>
        </w:rPr>
      </w:pPr>
      <w:r w:rsidRPr="003A286D">
        <w:rPr>
          <w:rFonts w:asciiTheme="majorHAnsi" w:hAnsiTheme="majorHAnsi"/>
          <w:b/>
          <w:color w:val="auto"/>
          <w:sz w:val="20"/>
          <w:szCs w:val="20"/>
        </w:rPr>
        <w:t>Hyderabad, Andhra Pradesh, India</w:t>
      </w:r>
    </w:p>
    <w:p w14:paraId="70572246" w14:textId="7AFF2150" w:rsidR="00F03FEA" w:rsidRPr="003A286D" w:rsidRDefault="00F03FEA" w:rsidP="00F03FEA">
      <w:pPr>
        <w:rPr>
          <w:rFonts w:asciiTheme="majorHAnsi" w:hAnsiTheme="majorHAnsi"/>
          <w:b/>
          <w:color w:val="auto"/>
          <w:sz w:val="20"/>
          <w:szCs w:val="20"/>
        </w:rPr>
      </w:pPr>
      <w:r w:rsidRPr="003A286D">
        <w:rPr>
          <w:rFonts w:asciiTheme="majorHAnsi" w:hAnsiTheme="majorHAnsi"/>
          <w:b/>
          <w:color w:val="auto"/>
          <w:sz w:val="20"/>
          <w:szCs w:val="20"/>
        </w:rPr>
        <w:t>Market Researcher(Intern)</w:t>
      </w:r>
      <w:r w:rsidR="006E4FB5" w:rsidRPr="003A286D">
        <w:rPr>
          <w:rFonts w:asciiTheme="majorHAnsi" w:hAnsiTheme="majorHAnsi"/>
          <w:b/>
          <w:color w:val="auto"/>
          <w:sz w:val="20"/>
          <w:szCs w:val="20"/>
        </w:rPr>
        <w:t xml:space="preserve"> </w:t>
      </w:r>
    </w:p>
    <w:p w14:paraId="59CACEDD" w14:textId="28ADF2EC" w:rsidR="00F03FEA" w:rsidRPr="003A286D" w:rsidRDefault="00F03FEA" w:rsidP="00F03FEA">
      <w:pPr>
        <w:ind w:firstLine="720"/>
        <w:rPr>
          <w:rFonts w:asciiTheme="majorHAnsi" w:hAnsiTheme="majorHAnsi"/>
          <w:color w:val="auto"/>
          <w:sz w:val="20"/>
          <w:szCs w:val="20"/>
        </w:rPr>
      </w:pPr>
      <w:r w:rsidRPr="003A286D">
        <w:rPr>
          <w:rFonts w:asciiTheme="majorHAnsi" w:hAnsiTheme="majorHAnsi"/>
          <w:color w:val="auto"/>
          <w:sz w:val="20"/>
          <w:szCs w:val="20"/>
        </w:rPr>
        <w:t xml:space="preserve">The project is essentially a research undertaking on handling niche categories. It is a study on the instant pasta market in Hyderabad, in terms of finding out the target market, the category acceptance and the customer interaction with the category. In order to accomplish these objectives, qualitative as well as quantitative techniques are used, including customer surveys, </w:t>
      </w:r>
      <w:r w:rsidR="006E4FB5" w:rsidRPr="003A286D">
        <w:rPr>
          <w:rFonts w:asciiTheme="majorHAnsi" w:hAnsiTheme="majorHAnsi"/>
          <w:color w:val="auto"/>
          <w:sz w:val="20"/>
          <w:szCs w:val="20"/>
        </w:rPr>
        <w:t xml:space="preserve">inventory </w:t>
      </w:r>
      <w:r w:rsidRPr="003A286D">
        <w:rPr>
          <w:rFonts w:asciiTheme="majorHAnsi" w:hAnsiTheme="majorHAnsi"/>
          <w:color w:val="auto"/>
          <w:sz w:val="20"/>
          <w:szCs w:val="20"/>
        </w:rPr>
        <w:t>audit and competitor analysis as well as focus group interviews.</w:t>
      </w:r>
    </w:p>
    <w:p w14:paraId="546EE2CE" w14:textId="77777777" w:rsidR="00F03FEA" w:rsidRPr="003A286D" w:rsidRDefault="00F03FEA" w:rsidP="00F03FEA">
      <w:pPr>
        <w:ind w:firstLine="720"/>
        <w:rPr>
          <w:rFonts w:asciiTheme="majorHAnsi" w:hAnsiTheme="majorHAnsi"/>
          <w:color w:val="auto"/>
          <w:sz w:val="20"/>
          <w:szCs w:val="20"/>
        </w:rPr>
      </w:pPr>
    </w:p>
    <w:p w14:paraId="3CFFCF9A" w14:textId="77777777" w:rsidR="00F03FEA" w:rsidRPr="003A286D" w:rsidRDefault="003E3696" w:rsidP="003E3696">
      <w:pPr>
        <w:rPr>
          <w:rFonts w:asciiTheme="majorHAnsi" w:hAnsiTheme="majorHAnsi"/>
          <w:b/>
          <w:color w:val="auto"/>
          <w:sz w:val="20"/>
          <w:szCs w:val="20"/>
        </w:rPr>
      </w:pPr>
      <w:r w:rsidRPr="003A286D">
        <w:rPr>
          <w:rFonts w:asciiTheme="majorHAnsi" w:hAnsiTheme="majorHAnsi"/>
          <w:b/>
          <w:color w:val="auto"/>
          <w:sz w:val="20"/>
          <w:szCs w:val="20"/>
          <w:u w:val="single"/>
        </w:rPr>
        <w:t>NIIT</w:t>
      </w:r>
      <w:r w:rsidRPr="003A286D">
        <w:rPr>
          <w:rFonts w:asciiTheme="majorHAnsi" w:hAnsiTheme="majorHAnsi"/>
          <w:b/>
          <w:color w:val="auto"/>
          <w:sz w:val="20"/>
          <w:szCs w:val="20"/>
        </w:rPr>
        <w:t xml:space="preserve">                                                                                                                     2007-2008</w:t>
      </w:r>
    </w:p>
    <w:p w14:paraId="3CCC2DD3" w14:textId="77777777" w:rsidR="003E3696" w:rsidRPr="003A286D" w:rsidRDefault="003E3696" w:rsidP="003E3696">
      <w:pPr>
        <w:rPr>
          <w:rFonts w:asciiTheme="majorHAnsi" w:hAnsiTheme="majorHAnsi"/>
          <w:b/>
          <w:color w:val="auto"/>
          <w:sz w:val="20"/>
          <w:szCs w:val="20"/>
        </w:rPr>
      </w:pPr>
      <w:r w:rsidRPr="003A286D">
        <w:rPr>
          <w:rFonts w:asciiTheme="majorHAnsi" w:hAnsiTheme="majorHAnsi"/>
          <w:b/>
          <w:color w:val="auto"/>
          <w:sz w:val="20"/>
          <w:szCs w:val="20"/>
        </w:rPr>
        <w:t>Visakhapatnam, Andhra Pradesh, India</w:t>
      </w:r>
    </w:p>
    <w:p w14:paraId="0006BA31" w14:textId="77777777" w:rsidR="003E3696" w:rsidRPr="003A286D" w:rsidRDefault="003E3696" w:rsidP="003E3696">
      <w:pPr>
        <w:rPr>
          <w:rFonts w:asciiTheme="majorHAnsi" w:hAnsiTheme="majorHAnsi"/>
          <w:b/>
          <w:color w:val="auto"/>
          <w:sz w:val="20"/>
          <w:szCs w:val="20"/>
        </w:rPr>
      </w:pPr>
      <w:r w:rsidRPr="003A286D">
        <w:rPr>
          <w:rFonts w:asciiTheme="majorHAnsi" w:hAnsiTheme="majorHAnsi"/>
          <w:b/>
          <w:color w:val="auto"/>
          <w:sz w:val="20"/>
          <w:szCs w:val="20"/>
        </w:rPr>
        <w:t>Instructor</w:t>
      </w:r>
    </w:p>
    <w:p w14:paraId="1D21A8AB" w14:textId="77777777" w:rsidR="003E3696" w:rsidRPr="003A286D" w:rsidRDefault="003E3696" w:rsidP="003E3696">
      <w:pPr>
        <w:rPr>
          <w:rFonts w:asciiTheme="majorHAnsi" w:hAnsiTheme="majorHAnsi"/>
          <w:color w:val="auto"/>
          <w:sz w:val="20"/>
          <w:szCs w:val="20"/>
        </w:rPr>
      </w:pPr>
      <w:r w:rsidRPr="003A286D">
        <w:rPr>
          <w:rFonts w:asciiTheme="majorHAnsi" w:hAnsiTheme="majorHAnsi"/>
          <w:color w:val="auto"/>
          <w:sz w:val="20"/>
          <w:szCs w:val="20"/>
        </w:rPr>
        <w:tab/>
        <w:t>Taught Java, C and C++ during 2007-2008 at NIIT, Visakhapatnam.</w:t>
      </w:r>
    </w:p>
    <w:p w14:paraId="2F506ACF" w14:textId="77777777" w:rsidR="000D5160" w:rsidRPr="003A286D" w:rsidRDefault="000D5160" w:rsidP="000D5160">
      <w:pPr>
        <w:spacing w:line="180" w:lineRule="exact"/>
        <w:rPr>
          <w:rFonts w:asciiTheme="majorHAnsi" w:hAnsiTheme="majorHAnsi"/>
          <w:color w:val="auto"/>
          <w:sz w:val="20"/>
          <w:szCs w:val="20"/>
        </w:rPr>
      </w:pPr>
    </w:p>
    <w:p w14:paraId="3B1E61A3" w14:textId="77777777" w:rsidR="00780881" w:rsidRPr="003A286D" w:rsidRDefault="00E90D9E">
      <w:pPr>
        <w:rPr>
          <w:rFonts w:asciiTheme="majorHAnsi" w:hAnsiTheme="majorHAnsi"/>
          <w:b/>
          <w:bCs/>
          <w:color w:val="auto"/>
          <w:sz w:val="20"/>
          <w:szCs w:val="20"/>
        </w:rPr>
      </w:pPr>
      <w:r w:rsidRPr="003A286D">
        <w:rPr>
          <w:rFonts w:asciiTheme="majorHAnsi" w:hAnsiTheme="majorHAnsi"/>
          <w:b/>
          <w:bCs/>
          <w:color w:val="auto"/>
          <w:sz w:val="20"/>
          <w:szCs w:val="20"/>
        </w:rPr>
        <w:t xml:space="preserve">RELEVANT </w:t>
      </w:r>
      <w:r w:rsidR="005206AC" w:rsidRPr="003A286D">
        <w:rPr>
          <w:rFonts w:asciiTheme="majorHAnsi" w:hAnsiTheme="majorHAnsi"/>
          <w:b/>
          <w:bCs/>
          <w:color w:val="auto"/>
          <w:sz w:val="20"/>
          <w:szCs w:val="20"/>
        </w:rPr>
        <w:t>ATTRIBUTES</w:t>
      </w:r>
    </w:p>
    <w:p w14:paraId="17948D46" w14:textId="77777777" w:rsidR="00780881" w:rsidRPr="003A286D" w:rsidRDefault="00B572B3">
      <w:pPr>
        <w:rPr>
          <w:rFonts w:asciiTheme="majorHAnsi" w:hAnsiTheme="majorHAnsi"/>
          <w:b/>
          <w:bCs/>
          <w:color w:val="auto"/>
          <w:sz w:val="20"/>
          <w:szCs w:val="20"/>
        </w:rPr>
      </w:pPr>
      <w:r w:rsidRPr="003A286D">
        <w:rPr>
          <w:rFonts w:asciiTheme="majorHAnsi" w:hAnsiTheme="majorHAnsi"/>
          <w:b/>
          <w:bCs/>
          <w:noProof/>
          <w:color w:val="auto"/>
          <w:sz w:val="20"/>
          <w:szCs w:val="20"/>
          <w:lang w:val="en-US" w:eastAsia="en-US"/>
        </w:rPr>
        <mc:AlternateContent>
          <mc:Choice Requires="wps">
            <w:drawing>
              <wp:anchor distT="0" distB="0" distL="114300" distR="114300" simplePos="0" relativeHeight="251658240" behindDoc="0" locked="0" layoutInCell="1" allowOverlap="1" wp14:anchorId="1462901F" wp14:editId="243FB494">
                <wp:simplePos x="0" y="0"/>
                <wp:positionH relativeFrom="column">
                  <wp:posOffset>-342900</wp:posOffset>
                </wp:positionH>
                <wp:positionV relativeFrom="paragraph">
                  <wp:posOffset>8890</wp:posOffset>
                </wp:positionV>
                <wp:extent cx="6267450" cy="635"/>
                <wp:effectExtent l="9525" t="8890" r="9525" b="952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AB630D6" id="AutoShape 5" o:spid="_x0000_s1026" type="#_x0000_t32" style="position:absolute;margin-left:-27pt;margin-top:.7pt;width:493.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XUIgIAAD0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"/>
            </w:pict>
          </mc:Fallback>
        </mc:AlternateContent>
      </w:r>
    </w:p>
    <w:p w14:paraId="38FC6EDA" w14:textId="77777777" w:rsidR="005206AC" w:rsidRPr="003A286D" w:rsidRDefault="00513502" w:rsidP="008B46F4">
      <w:pPr>
        <w:numPr>
          <w:ilvl w:val="0"/>
          <w:numId w:val="1"/>
        </w:numPr>
        <w:spacing w:line="200" w:lineRule="exact"/>
        <w:jc w:val="both"/>
        <w:rPr>
          <w:rFonts w:asciiTheme="majorHAnsi" w:hAnsiTheme="majorHAnsi"/>
          <w:color w:val="auto"/>
          <w:sz w:val="20"/>
          <w:szCs w:val="20"/>
        </w:rPr>
      </w:pPr>
      <w:r w:rsidRPr="003A286D">
        <w:rPr>
          <w:rFonts w:asciiTheme="majorHAnsi" w:hAnsiTheme="majorHAnsi"/>
          <w:color w:val="auto"/>
          <w:sz w:val="20"/>
          <w:szCs w:val="20"/>
        </w:rPr>
        <w:t xml:space="preserve">Proven ability to work in a fast paced environment that </w:t>
      </w:r>
      <w:r w:rsidR="005206AC" w:rsidRPr="003A286D">
        <w:rPr>
          <w:rFonts w:asciiTheme="majorHAnsi" w:hAnsiTheme="majorHAnsi"/>
          <w:color w:val="auto"/>
          <w:sz w:val="20"/>
          <w:szCs w:val="20"/>
        </w:rPr>
        <w:t xml:space="preserve">requires </w:t>
      </w:r>
      <w:r w:rsidRPr="003A286D">
        <w:rPr>
          <w:rFonts w:asciiTheme="majorHAnsi" w:hAnsiTheme="majorHAnsi"/>
          <w:color w:val="auto"/>
          <w:sz w:val="20"/>
          <w:szCs w:val="20"/>
        </w:rPr>
        <w:t>multi-tasking,</w:t>
      </w:r>
      <w:r w:rsidR="005206AC" w:rsidRPr="003A286D">
        <w:rPr>
          <w:rFonts w:asciiTheme="majorHAnsi" w:hAnsiTheme="majorHAnsi"/>
          <w:color w:val="auto"/>
          <w:sz w:val="20"/>
          <w:szCs w:val="20"/>
        </w:rPr>
        <w:t xml:space="preserve"> team work,</w:t>
      </w:r>
      <w:r w:rsidRPr="003A286D">
        <w:rPr>
          <w:rFonts w:asciiTheme="majorHAnsi" w:hAnsiTheme="majorHAnsi"/>
          <w:color w:val="auto"/>
          <w:sz w:val="20"/>
          <w:szCs w:val="20"/>
        </w:rPr>
        <w:t xml:space="preserve"> </w:t>
      </w:r>
      <w:r w:rsidR="005206AC" w:rsidRPr="003A286D">
        <w:rPr>
          <w:rFonts w:asciiTheme="majorHAnsi" w:hAnsiTheme="majorHAnsi"/>
          <w:color w:val="auto"/>
          <w:sz w:val="20"/>
          <w:szCs w:val="20"/>
        </w:rPr>
        <w:t xml:space="preserve">good </w:t>
      </w:r>
      <w:r w:rsidRPr="003A286D">
        <w:rPr>
          <w:rFonts w:asciiTheme="majorHAnsi" w:hAnsiTheme="majorHAnsi"/>
          <w:color w:val="auto"/>
          <w:sz w:val="20"/>
          <w:szCs w:val="20"/>
        </w:rPr>
        <w:t>communication and interpersonal skills</w:t>
      </w:r>
    </w:p>
    <w:p w14:paraId="4735726B" w14:textId="77777777" w:rsidR="00780881" w:rsidRPr="003A286D" w:rsidRDefault="00780881" w:rsidP="008B46F4">
      <w:pPr>
        <w:numPr>
          <w:ilvl w:val="0"/>
          <w:numId w:val="1"/>
        </w:numPr>
        <w:spacing w:line="200" w:lineRule="exact"/>
        <w:jc w:val="both"/>
        <w:rPr>
          <w:rFonts w:asciiTheme="majorHAnsi" w:hAnsiTheme="majorHAnsi"/>
          <w:color w:val="auto"/>
          <w:sz w:val="20"/>
          <w:szCs w:val="20"/>
        </w:rPr>
      </w:pPr>
      <w:r w:rsidRPr="003A286D">
        <w:rPr>
          <w:rFonts w:asciiTheme="majorHAnsi" w:hAnsiTheme="majorHAnsi"/>
          <w:color w:val="auto"/>
          <w:sz w:val="20"/>
          <w:szCs w:val="20"/>
        </w:rPr>
        <w:t>Proven ability to work effectively and collaborate with people of various ages and cultures, ability to adapt</w:t>
      </w:r>
      <w:r w:rsidR="006F312D" w:rsidRPr="003A286D">
        <w:rPr>
          <w:rFonts w:asciiTheme="majorHAnsi" w:hAnsiTheme="majorHAnsi"/>
          <w:color w:val="auto"/>
          <w:sz w:val="20"/>
          <w:szCs w:val="20"/>
        </w:rPr>
        <w:t xml:space="preserve"> to</w:t>
      </w:r>
      <w:r w:rsidRPr="003A286D">
        <w:rPr>
          <w:rFonts w:asciiTheme="majorHAnsi" w:hAnsiTheme="majorHAnsi"/>
          <w:color w:val="auto"/>
          <w:sz w:val="20"/>
          <w:szCs w:val="20"/>
        </w:rPr>
        <w:t xml:space="preserve"> the style of communication to</w:t>
      </w:r>
      <w:r w:rsidR="00DE5603" w:rsidRPr="003A286D">
        <w:rPr>
          <w:rFonts w:asciiTheme="majorHAnsi" w:hAnsiTheme="majorHAnsi"/>
          <w:color w:val="auto"/>
          <w:sz w:val="20"/>
          <w:szCs w:val="20"/>
        </w:rPr>
        <w:t xml:space="preserve"> meet the needs of the audience</w:t>
      </w:r>
    </w:p>
    <w:p w14:paraId="687348D0" w14:textId="77777777" w:rsidR="005206AC" w:rsidRPr="003A286D" w:rsidRDefault="005206AC" w:rsidP="008B46F4">
      <w:pPr>
        <w:numPr>
          <w:ilvl w:val="0"/>
          <w:numId w:val="1"/>
        </w:numPr>
        <w:spacing w:line="200" w:lineRule="exact"/>
        <w:jc w:val="both"/>
        <w:rPr>
          <w:rFonts w:asciiTheme="majorHAnsi" w:hAnsiTheme="majorHAnsi"/>
          <w:color w:val="auto"/>
          <w:sz w:val="20"/>
          <w:szCs w:val="20"/>
        </w:rPr>
      </w:pPr>
      <w:r w:rsidRPr="003A286D">
        <w:rPr>
          <w:rFonts w:asciiTheme="majorHAnsi" w:hAnsiTheme="majorHAnsi"/>
          <w:color w:val="auto"/>
          <w:sz w:val="20"/>
          <w:szCs w:val="20"/>
        </w:rPr>
        <w:t>Excellent troubleshooting skills</w:t>
      </w:r>
    </w:p>
    <w:p w14:paraId="5B7AA375" w14:textId="013B82CE" w:rsidR="00576191" w:rsidRPr="003A286D" w:rsidRDefault="007B4CB8" w:rsidP="00576191">
      <w:pPr>
        <w:numPr>
          <w:ilvl w:val="0"/>
          <w:numId w:val="1"/>
        </w:numPr>
        <w:spacing w:line="200" w:lineRule="exact"/>
        <w:jc w:val="both"/>
        <w:rPr>
          <w:rFonts w:asciiTheme="majorHAnsi" w:hAnsiTheme="majorHAnsi"/>
          <w:color w:val="auto"/>
          <w:sz w:val="20"/>
          <w:szCs w:val="20"/>
        </w:rPr>
      </w:pPr>
      <w:r w:rsidRPr="003A286D">
        <w:rPr>
          <w:rFonts w:asciiTheme="majorHAnsi" w:hAnsiTheme="majorHAnsi"/>
          <w:color w:val="auto"/>
          <w:sz w:val="20"/>
          <w:szCs w:val="20"/>
        </w:rPr>
        <w:t>Ability to take</w:t>
      </w:r>
      <w:r w:rsidR="00780881" w:rsidRPr="003A286D">
        <w:rPr>
          <w:rFonts w:asciiTheme="majorHAnsi" w:hAnsiTheme="majorHAnsi"/>
          <w:color w:val="auto"/>
          <w:sz w:val="20"/>
          <w:szCs w:val="20"/>
        </w:rPr>
        <w:t xml:space="preserve"> responsibility for own actions and for solving pro</w:t>
      </w:r>
      <w:r w:rsidR="00DE5603" w:rsidRPr="003A286D">
        <w:rPr>
          <w:rFonts w:asciiTheme="majorHAnsi" w:hAnsiTheme="majorHAnsi"/>
          <w:color w:val="auto"/>
          <w:sz w:val="20"/>
          <w:szCs w:val="20"/>
        </w:rPr>
        <w:t>blems and issues that may arise</w:t>
      </w:r>
    </w:p>
    <w:p w14:paraId="0ADDA09D" w14:textId="77777777" w:rsidR="00576191" w:rsidRPr="003A286D" w:rsidRDefault="00576191" w:rsidP="00576191">
      <w:pPr>
        <w:rPr>
          <w:rFonts w:asciiTheme="majorHAnsi" w:hAnsiTheme="majorHAnsi"/>
          <w:b/>
          <w:bCs/>
          <w:color w:val="auto"/>
          <w:sz w:val="20"/>
          <w:szCs w:val="20"/>
        </w:rPr>
      </w:pPr>
      <w:r w:rsidRPr="003A286D">
        <w:rPr>
          <w:rFonts w:asciiTheme="majorHAnsi" w:hAnsiTheme="majorHAnsi"/>
          <w:b/>
          <w:bCs/>
          <w:color w:val="auto"/>
          <w:sz w:val="20"/>
          <w:szCs w:val="20"/>
        </w:rPr>
        <w:lastRenderedPageBreak/>
        <w:t>GRADUATE-LEVEL COURSES TAKEN</w:t>
      </w:r>
    </w:p>
    <w:p w14:paraId="73676A18" w14:textId="77777777" w:rsidR="00576191" w:rsidRPr="003A286D" w:rsidRDefault="00576191" w:rsidP="00576191">
      <w:pPr>
        <w:spacing w:line="180" w:lineRule="exact"/>
        <w:rPr>
          <w:rFonts w:asciiTheme="majorHAnsi" w:hAnsiTheme="majorHAnsi"/>
          <w:b/>
          <w:bCs/>
          <w:color w:val="auto"/>
          <w:sz w:val="20"/>
          <w:szCs w:val="20"/>
        </w:rPr>
      </w:pPr>
      <w:r w:rsidRPr="003A286D">
        <w:rPr>
          <w:rFonts w:asciiTheme="majorHAnsi" w:hAnsiTheme="majorHAnsi"/>
          <w:b/>
          <w:bCs/>
          <w:noProof/>
          <w:color w:val="auto"/>
          <w:sz w:val="20"/>
          <w:szCs w:val="20"/>
          <w:lang w:val="en-US" w:eastAsia="en-US"/>
        </w:rPr>
        <mc:AlternateContent>
          <mc:Choice Requires="wps">
            <w:drawing>
              <wp:anchor distT="0" distB="0" distL="114300" distR="114300" simplePos="0" relativeHeight="251673600" behindDoc="0" locked="0" layoutInCell="1" allowOverlap="1" wp14:anchorId="3AFF57E6" wp14:editId="70DBECFE">
                <wp:simplePos x="0" y="0"/>
                <wp:positionH relativeFrom="column">
                  <wp:posOffset>-342900</wp:posOffset>
                </wp:positionH>
                <wp:positionV relativeFrom="paragraph">
                  <wp:posOffset>8890</wp:posOffset>
                </wp:positionV>
                <wp:extent cx="6267450" cy="635"/>
                <wp:effectExtent l="9525" t="10160" r="9525" b="8255"/>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1884C95" id="_x0000_t32" coordsize="21600,21600" o:spt="32" o:oned="t" path="m,l21600,21600e" filled="f">
                <v:path arrowok="t" fillok="f" o:connecttype="none"/>
                <o:lock v:ext="edit" shapetype="t"/>
              </v:shapetype>
              <v:shape id="AutoShape 12" o:spid="_x0000_s1026" type="#_x0000_t32" style="position:absolute;margin-left:-27pt;margin-top:.7pt;width:493.5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"/>
            </w:pict>
          </mc:Fallback>
        </mc:AlternateContent>
      </w:r>
    </w:p>
    <w:p w14:paraId="04E77D8B" w14:textId="76853A54" w:rsidR="003A286D" w:rsidRDefault="003A286D" w:rsidP="003A286D">
      <w:pPr>
        <w:numPr>
          <w:ilvl w:val="0"/>
          <w:numId w:val="1"/>
        </w:numPr>
        <w:spacing w:line="200" w:lineRule="exact"/>
        <w:jc w:val="both"/>
        <w:rPr>
          <w:rFonts w:asciiTheme="majorHAnsi" w:hAnsiTheme="majorHAnsi"/>
          <w:color w:val="auto"/>
          <w:sz w:val="20"/>
          <w:szCs w:val="20"/>
        </w:rPr>
      </w:pPr>
      <w:r>
        <w:rPr>
          <w:rFonts w:asciiTheme="majorHAnsi" w:hAnsiTheme="majorHAnsi"/>
          <w:color w:val="auto"/>
          <w:sz w:val="20"/>
          <w:szCs w:val="20"/>
        </w:rPr>
        <w:t>Java and Internet</w:t>
      </w:r>
      <w:r w:rsidRPr="003A286D">
        <w:rPr>
          <w:rFonts w:asciiTheme="majorHAnsi" w:hAnsiTheme="majorHAnsi"/>
          <w:color w:val="auto"/>
          <w:sz w:val="20"/>
          <w:szCs w:val="20"/>
        </w:rPr>
        <w:t xml:space="preserve"> Technologies</w:t>
      </w:r>
    </w:p>
    <w:p w14:paraId="1CB3B1B0" w14:textId="5C23375B" w:rsidR="003A286D" w:rsidRDefault="003A286D" w:rsidP="003A286D">
      <w:pPr>
        <w:numPr>
          <w:ilvl w:val="0"/>
          <w:numId w:val="1"/>
        </w:numPr>
        <w:spacing w:line="200" w:lineRule="exact"/>
        <w:jc w:val="both"/>
        <w:rPr>
          <w:rFonts w:asciiTheme="majorHAnsi" w:hAnsiTheme="majorHAnsi"/>
          <w:color w:val="auto"/>
          <w:sz w:val="20"/>
          <w:szCs w:val="20"/>
        </w:rPr>
      </w:pPr>
      <w:r w:rsidRPr="003A286D">
        <w:rPr>
          <w:rFonts w:asciiTheme="majorHAnsi" w:hAnsiTheme="majorHAnsi"/>
          <w:color w:val="auto"/>
          <w:sz w:val="20"/>
          <w:szCs w:val="20"/>
        </w:rPr>
        <w:t>Big Data and Cloud Technologies(Hadoop, Mapreduce, PIG, Hive)</w:t>
      </w:r>
    </w:p>
    <w:p w14:paraId="4E0F8FCD" w14:textId="63BDE81B" w:rsidR="003A286D" w:rsidRPr="003A286D" w:rsidRDefault="003A286D" w:rsidP="003A286D">
      <w:pPr>
        <w:numPr>
          <w:ilvl w:val="0"/>
          <w:numId w:val="1"/>
        </w:numPr>
        <w:spacing w:line="200" w:lineRule="exact"/>
        <w:jc w:val="both"/>
        <w:rPr>
          <w:rFonts w:asciiTheme="majorHAnsi" w:hAnsiTheme="majorHAnsi"/>
          <w:color w:val="auto"/>
          <w:sz w:val="20"/>
          <w:szCs w:val="20"/>
        </w:rPr>
      </w:pPr>
      <w:r>
        <w:rPr>
          <w:rFonts w:asciiTheme="majorHAnsi" w:hAnsiTheme="majorHAnsi"/>
          <w:color w:val="auto"/>
          <w:sz w:val="20"/>
          <w:szCs w:val="20"/>
        </w:rPr>
        <w:t>Data Mining and Business Intelligence</w:t>
      </w:r>
    </w:p>
    <w:p w14:paraId="43F72033" w14:textId="77777777" w:rsidR="009E74BB" w:rsidRPr="003A286D" w:rsidRDefault="009E74BB" w:rsidP="009E74BB">
      <w:pPr>
        <w:numPr>
          <w:ilvl w:val="0"/>
          <w:numId w:val="1"/>
        </w:numPr>
        <w:spacing w:line="200" w:lineRule="exact"/>
        <w:jc w:val="both"/>
        <w:rPr>
          <w:rFonts w:asciiTheme="majorHAnsi" w:hAnsiTheme="majorHAnsi"/>
          <w:color w:val="auto"/>
          <w:sz w:val="20"/>
          <w:szCs w:val="20"/>
        </w:rPr>
      </w:pPr>
      <w:r w:rsidRPr="003A286D">
        <w:rPr>
          <w:rFonts w:asciiTheme="majorHAnsi" w:hAnsiTheme="majorHAnsi"/>
          <w:color w:val="auto"/>
          <w:sz w:val="20"/>
          <w:szCs w:val="20"/>
        </w:rPr>
        <w:t>Database Management Systems</w:t>
      </w:r>
    </w:p>
    <w:p w14:paraId="7A9B1D50" w14:textId="77777777" w:rsidR="009E74BB" w:rsidRPr="003A286D" w:rsidRDefault="009E74BB" w:rsidP="008B46F4">
      <w:pPr>
        <w:numPr>
          <w:ilvl w:val="0"/>
          <w:numId w:val="1"/>
        </w:numPr>
        <w:spacing w:line="200" w:lineRule="exact"/>
        <w:jc w:val="both"/>
        <w:rPr>
          <w:rFonts w:asciiTheme="majorHAnsi" w:hAnsiTheme="majorHAnsi"/>
          <w:color w:val="auto"/>
          <w:sz w:val="20"/>
          <w:szCs w:val="20"/>
        </w:rPr>
      </w:pPr>
      <w:r w:rsidRPr="003A286D">
        <w:rPr>
          <w:rFonts w:asciiTheme="majorHAnsi" w:hAnsiTheme="majorHAnsi"/>
          <w:color w:val="auto"/>
          <w:sz w:val="20"/>
          <w:szCs w:val="20"/>
        </w:rPr>
        <w:t>Advanced Database Management Systems</w:t>
      </w:r>
    </w:p>
    <w:p w14:paraId="15530036" w14:textId="77777777" w:rsidR="009E74BB" w:rsidRPr="003A286D" w:rsidRDefault="009E74BB" w:rsidP="008B46F4">
      <w:pPr>
        <w:numPr>
          <w:ilvl w:val="0"/>
          <w:numId w:val="1"/>
        </w:numPr>
        <w:spacing w:line="200" w:lineRule="exact"/>
        <w:jc w:val="both"/>
        <w:rPr>
          <w:rFonts w:asciiTheme="majorHAnsi" w:hAnsiTheme="majorHAnsi"/>
          <w:color w:val="auto"/>
          <w:sz w:val="20"/>
          <w:szCs w:val="20"/>
        </w:rPr>
      </w:pPr>
      <w:r w:rsidRPr="003A286D">
        <w:rPr>
          <w:rFonts w:asciiTheme="majorHAnsi" w:hAnsiTheme="majorHAnsi"/>
          <w:color w:val="auto"/>
          <w:sz w:val="20"/>
          <w:szCs w:val="20"/>
        </w:rPr>
        <w:t xml:space="preserve">Data Mining </w:t>
      </w:r>
    </w:p>
    <w:p w14:paraId="615E0A5C" w14:textId="2C3BE099" w:rsidR="003E3696" w:rsidRPr="003A286D" w:rsidRDefault="003E3696" w:rsidP="008B46F4">
      <w:pPr>
        <w:numPr>
          <w:ilvl w:val="0"/>
          <w:numId w:val="1"/>
        </w:numPr>
        <w:spacing w:line="200" w:lineRule="exact"/>
        <w:jc w:val="both"/>
        <w:rPr>
          <w:rFonts w:asciiTheme="majorHAnsi" w:hAnsiTheme="majorHAnsi"/>
          <w:color w:val="auto"/>
          <w:sz w:val="20"/>
          <w:szCs w:val="20"/>
        </w:rPr>
      </w:pPr>
      <w:r w:rsidRPr="003A286D">
        <w:rPr>
          <w:rFonts w:asciiTheme="majorHAnsi" w:hAnsiTheme="majorHAnsi"/>
          <w:color w:val="auto"/>
          <w:sz w:val="20"/>
          <w:szCs w:val="20"/>
        </w:rPr>
        <w:t>Project Management</w:t>
      </w:r>
    </w:p>
    <w:p w14:paraId="6FC05E22" w14:textId="77777777" w:rsidR="00576191" w:rsidRPr="003A286D" w:rsidRDefault="003E3696" w:rsidP="008B46F4">
      <w:pPr>
        <w:numPr>
          <w:ilvl w:val="0"/>
          <w:numId w:val="1"/>
        </w:numPr>
        <w:spacing w:line="200" w:lineRule="exact"/>
        <w:jc w:val="both"/>
        <w:rPr>
          <w:rFonts w:asciiTheme="majorHAnsi" w:hAnsiTheme="majorHAnsi"/>
          <w:color w:val="auto"/>
          <w:sz w:val="20"/>
          <w:szCs w:val="20"/>
        </w:rPr>
      </w:pPr>
      <w:r w:rsidRPr="003A286D">
        <w:rPr>
          <w:rFonts w:asciiTheme="majorHAnsi" w:hAnsiTheme="majorHAnsi"/>
          <w:color w:val="auto"/>
          <w:sz w:val="20"/>
          <w:szCs w:val="20"/>
        </w:rPr>
        <w:t>Operations Research</w:t>
      </w:r>
    </w:p>
    <w:p w14:paraId="41E84213" w14:textId="77777777" w:rsidR="003E3696" w:rsidRPr="003A286D" w:rsidRDefault="003E3696" w:rsidP="003E3696">
      <w:pPr>
        <w:numPr>
          <w:ilvl w:val="0"/>
          <w:numId w:val="14"/>
        </w:numPr>
        <w:spacing w:line="200" w:lineRule="exact"/>
        <w:jc w:val="both"/>
        <w:rPr>
          <w:rFonts w:asciiTheme="majorHAnsi" w:hAnsiTheme="majorHAnsi"/>
          <w:color w:val="auto"/>
          <w:sz w:val="20"/>
          <w:szCs w:val="20"/>
        </w:rPr>
      </w:pPr>
      <w:r w:rsidRPr="003A286D">
        <w:rPr>
          <w:rFonts w:asciiTheme="majorHAnsi" w:hAnsiTheme="majorHAnsi"/>
          <w:color w:val="auto"/>
          <w:sz w:val="20"/>
          <w:szCs w:val="20"/>
        </w:rPr>
        <w:t>Supply Chain Management</w:t>
      </w:r>
    </w:p>
    <w:p w14:paraId="063BB955" w14:textId="77777777" w:rsidR="003E3696" w:rsidRPr="003A286D" w:rsidRDefault="003E3696" w:rsidP="003E3696">
      <w:pPr>
        <w:numPr>
          <w:ilvl w:val="0"/>
          <w:numId w:val="14"/>
        </w:numPr>
        <w:spacing w:line="200" w:lineRule="exact"/>
        <w:jc w:val="both"/>
        <w:rPr>
          <w:rFonts w:asciiTheme="majorHAnsi" w:hAnsiTheme="majorHAnsi"/>
          <w:color w:val="auto"/>
          <w:sz w:val="20"/>
          <w:szCs w:val="20"/>
        </w:rPr>
      </w:pPr>
      <w:r w:rsidRPr="003A286D">
        <w:rPr>
          <w:rFonts w:asciiTheme="majorHAnsi" w:hAnsiTheme="majorHAnsi"/>
          <w:color w:val="auto"/>
          <w:sz w:val="20"/>
          <w:szCs w:val="20"/>
        </w:rPr>
        <w:t>Services Marketing</w:t>
      </w:r>
    </w:p>
    <w:p w14:paraId="3C41B0F8" w14:textId="77777777" w:rsidR="003E3696" w:rsidRPr="003A286D" w:rsidRDefault="003E3696" w:rsidP="003E3696">
      <w:pPr>
        <w:numPr>
          <w:ilvl w:val="0"/>
          <w:numId w:val="14"/>
        </w:numPr>
        <w:spacing w:line="200" w:lineRule="exact"/>
        <w:jc w:val="both"/>
        <w:rPr>
          <w:rFonts w:asciiTheme="majorHAnsi" w:hAnsiTheme="majorHAnsi"/>
          <w:color w:val="auto"/>
          <w:sz w:val="20"/>
          <w:szCs w:val="20"/>
        </w:rPr>
      </w:pPr>
      <w:r w:rsidRPr="003A286D">
        <w:rPr>
          <w:rFonts w:asciiTheme="majorHAnsi" w:hAnsiTheme="majorHAnsi"/>
          <w:color w:val="auto"/>
          <w:sz w:val="20"/>
          <w:szCs w:val="20"/>
        </w:rPr>
        <w:t>Financial Management</w:t>
      </w:r>
    </w:p>
    <w:p w14:paraId="3F2EF1AF" w14:textId="77777777" w:rsidR="003E3696" w:rsidRPr="003A286D" w:rsidRDefault="003E3696" w:rsidP="003E3696">
      <w:pPr>
        <w:numPr>
          <w:ilvl w:val="0"/>
          <w:numId w:val="14"/>
        </w:numPr>
        <w:spacing w:line="200" w:lineRule="exact"/>
        <w:jc w:val="both"/>
        <w:rPr>
          <w:rFonts w:asciiTheme="majorHAnsi" w:hAnsiTheme="majorHAnsi"/>
          <w:color w:val="auto"/>
          <w:sz w:val="20"/>
          <w:szCs w:val="20"/>
        </w:rPr>
      </w:pPr>
      <w:r w:rsidRPr="003A286D">
        <w:rPr>
          <w:rFonts w:asciiTheme="majorHAnsi" w:hAnsiTheme="majorHAnsi"/>
          <w:color w:val="auto"/>
          <w:sz w:val="20"/>
          <w:szCs w:val="20"/>
        </w:rPr>
        <w:t xml:space="preserve">Accounting </w:t>
      </w:r>
    </w:p>
    <w:p w14:paraId="305560C0" w14:textId="77777777" w:rsidR="00780881" w:rsidRPr="003A286D" w:rsidRDefault="00780881">
      <w:pPr>
        <w:ind w:left="360"/>
        <w:rPr>
          <w:rFonts w:asciiTheme="majorHAnsi" w:hAnsiTheme="majorHAnsi"/>
          <w:color w:val="auto"/>
          <w:sz w:val="20"/>
          <w:szCs w:val="20"/>
        </w:rPr>
      </w:pPr>
    </w:p>
    <w:p w14:paraId="067F5E80" w14:textId="77777777" w:rsidR="00687916" w:rsidRPr="003A286D" w:rsidRDefault="00687916">
      <w:pPr>
        <w:rPr>
          <w:rFonts w:asciiTheme="majorHAnsi" w:hAnsiTheme="majorHAnsi"/>
          <w:b/>
          <w:bCs/>
          <w:color w:val="auto"/>
          <w:sz w:val="20"/>
          <w:szCs w:val="20"/>
        </w:rPr>
      </w:pPr>
    </w:p>
    <w:p w14:paraId="5F58FBFC" w14:textId="77777777" w:rsidR="00687916" w:rsidRPr="003A286D" w:rsidRDefault="00687916">
      <w:pPr>
        <w:rPr>
          <w:rFonts w:asciiTheme="majorHAnsi" w:hAnsiTheme="majorHAnsi"/>
          <w:b/>
          <w:bCs/>
          <w:color w:val="auto"/>
          <w:sz w:val="20"/>
          <w:szCs w:val="20"/>
        </w:rPr>
      </w:pPr>
    </w:p>
    <w:p w14:paraId="566D7612" w14:textId="77777777" w:rsidR="00780881" w:rsidRPr="003A286D" w:rsidRDefault="00E97765">
      <w:pPr>
        <w:rPr>
          <w:rFonts w:asciiTheme="majorHAnsi" w:hAnsiTheme="majorHAnsi"/>
          <w:b/>
          <w:bCs/>
          <w:color w:val="auto"/>
          <w:sz w:val="20"/>
          <w:szCs w:val="20"/>
        </w:rPr>
      </w:pPr>
      <w:r w:rsidRPr="003A286D">
        <w:rPr>
          <w:rFonts w:asciiTheme="majorHAnsi" w:hAnsiTheme="majorHAnsi"/>
          <w:b/>
          <w:bCs/>
          <w:color w:val="auto"/>
          <w:sz w:val="20"/>
          <w:szCs w:val="20"/>
        </w:rPr>
        <w:t>OTHER</w:t>
      </w:r>
      <w:r w:rsidR="00780881" w:rsidRPr="003A286D">
        <w:rPr>
          <w:rFonts w:asciiTheme="majorHAnsi" w:hAnsiTheme="majorHAnsi"/>
          <w:b/>
          <w:bCs/>
          <w:color w:val="auto"/>
          <w:sz w:val="20"/>
          <w:szCs w:val="20"/>
        </w:rPr>
        <w:t xml:space="preserve"> </w:t>
      </w:r>
      <w:r w:rsidR="0040297F" w:rsidRPr="003A286D">
        <w:rPr>
          <w:rFonts w:asciiTheme="majorHAnsi" w:hAnsiTheme="majorHAnsi"/>
          <w:b/>
          <w:bCs/>
          <w:color w:val="auto"/>
          <w:sz w:val="20"/>
          <w:szCs w:val="20"/>
        </w:rPr>
        <w:t xml:space="preserve">VOLUNTEER/LEADERSHIP </w:t>
      </w:r>
      <w:r w:rsidR="00780881" w:rsidRPr="003A286D">
        <w:rPr>
          <w:rFonts w:asciiTheme="majorHAnsi" w:hAnsiTheme="majorHAnsi"/>
          <w:b/>
          <w:bCs/>
          <w:color w:val="auto"/>
          <w:sz w:val="20"/>
          <w:szCs w:val="20"/>
        </w:rPr>
        <w:t>EXPERIENCE:</w:t>
      </w:r>
    </w:p>
    <w:p w14:paraId="405785F4" w14:textId="77777777" w:rsidR="00780881" w:rsidRPr="003A286D" w:rsidRDefault="00B572B3" w:rsidP="005206AC">
      <w:pPr>
        <w:spacing w:line="180" w:lineRule="exact"/>
        <w:rPr>
          <w:rFonts w:asciiTheme="majorHAnsi" w:hAnsiTheme="majorHAnsi"/>
          <w:b/>
          <w:bCs/>
          <w:color w:val="auto"/>
          <w:sz w:val="20"/>
          <w:szCs w:val="20"/>
        </w:rPr>
      </w:pPr>
      <w:r w:rsidRPr="003A286D">
        <w:rPr>
          <w:rFonts w:asciiTheme="majorHAnsi" w:hAnsiTheme="majorHAnsi"/>
          <w:b/>
          <w:bCs/>
          <w:noProof/>
          <w:color w:val="auto"/>
          <w:sz w:val="20"/>
          <w:szCs w:val="20"/>
          <w:lang w:val="en-US" w:eastAsia="en-US"/>
        </w:rPr>
        <mc:AlternateContent>
          <mc:Choice Requires="wps">
            <w:drawing>
              <wp:anchor distT="0" distB="0" distL="114300" distR="114300" simplePos="0" relativeHeight="251659264" behindDoc="0" locked="0" layoutInCell="1" allowOverlap="1" wp14:anchorId="401FAF54" wp14:editId="1A960874">
                <wp:simplePos x="0" y="0"/>
                <wp:positionH relativeFrom="column">
                  <wp:posOffset>-285750</wp:posOffset>
                </wp:positionH>
                <wp:positionV relativeFrom="paragraph">
                  <wp:posOffset>10795</wp:posOffset>
                </wp:positionV>
                <wp:extent cx="6267450" cy="635"/>
                <wp:effectExtent l="9525" t="8255" r="9525" b="1016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61C9132" id="AutoShape 6" o:spid="_x0000_s1026" type="#_x0000_t32" style="position:absolute;margin-left:-22.5pt;margin-top:.85pt;width:493.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"/>
            </w:pict>
          </mc:Fallback>
        </mc:AlternateContent>
      </w:r>
    </w:p>
    <w:p w14:paraId="78BAAD51" w14:textId="77777777" w:rsidR="005C046D" w:rsidRPr="003A286D" w:rsidRDefault="003E3696" w:rsidP="003E3696">
      <w:pPr>
        <w:pStyle w:val="ListParagraph"/>
        <w:numPr>
          <w:ilvl w:val="0"/>
          <w:numId w:val="15"/>
        </w:numPr>
        <w:jc w:val="both"/>
        <w:rPr>
          <w:rFonts w:asciiTheme="majorHAnsi" w:hAnsiTheme="majorHAnsi"/>
          <w:color w:val="auto"/>
          <w:sz w:val="20"/>
          <w:szCs w:val="20"/>
        </w:rPr>
      </w:pPr>
      <w:r w:rsidRPr="003A286D">
        <w:rPr>
          <w:rFonts w:asciiTheme="majorHAnsi" w:hAnsiTheme="majorHAnsi"/>
          <w:color w:val="auto"/>
          <w:sz w:val="20"/>
          <w:szCs w:val="20"/>
        </w:rPr>
        <w:t xml:space="preserve">Awarded Best Project Award during final semester for </w:t>
      </w:r>
      <w:r w:rsidR="001F2894" w:rsidRPr="003A286D">
        <w:rPr>
          <w:rFonts w:asciiTheme="majorHAnsi" w:hAnsiTheme="majorHAnsi"/>
          <w:color w:val="auto"/>
          <w:sz w:val="20"/>
          <w:szCs w:val="20"/>
        </w:rPr>
        <w:t>Guess the Game, a Java standalone application in 2015</w:t>
      </w:r>
    </w:p>
    <w:p w14:paraId="11280F40" w14:textId="588E6CAA" w:rsidR="001F0D12" w:rsidRPr="003A286D" w:rsidRDefault="001F0D12" w:rsidP="001F0D12">
      <w:pPr>
        <w:pStyle w:val="NormalWeb"/>
        <w:numPr>
          <w:ilvl w:val="0"/>
          <w:numId w:val="15"/>
        </w:numPr>
        <w:spacing w:before="0" w:beforeAutospacing="0" w:after="120" w:afterAutospacing="0"/>
        <w:textAlignment w:val="baseline"/>
        <w:rPr>
          <w:rFonts w:asciiTheme="majorHAnsi" w:hAnsiTheme="majorHAnsi"/>
        </w:rPr>
      </w:pPr>
      <w:r w:rsidRPr="003A286D">
        <w:rPr>
          <w:rFonts w:asciiTheme="majorHAnsi" w:hAnsiTheme="majorHAnsi"/>
        </w:rPr>
        <w:t>Awarded merit scholarship for excellence in Marketing, IBS Hyderabad,India-2011</w:t>
      </w:r>
    </w:p>
    <w:p w14:paraId="1C12D260" w14:textId="77777777" w:rsidR="001F0D12" w:rsidRPr="003A286D" w:rsidRDefault="001F0D12" w:rsidP="001F0D12">
      <w:pPr>
        <w:pStyle w:val="NormalWeb"/>
        <w:numPr>
          <w:ilvl w:val="0"/>
          <w:numId w:val="15"/>
        </w:numPr>
        <w:spacing w:before="0" w:beforeAutospacing="0" w:after="120" w:afterAutospacing="0"/>
        <w:textAlignment w:val="baseline"/>
        <w:rPr>
          <w:rFonts w:asciiTheme="majorHAnsi" w:hAnsiTheme="majorHAnsi"/>
        </w:rPr>
      </w:pPr>
      <w:r w:rsidRPr="003A286D">
        <w:rPr>
          <w:rFonts w:asciiTheme="majorHAnsi" w:hAnsiTheme="majorHAnsi"/>
        </w:rPr>
        <w:t>Won First Prize in the Business Quiz at “Gerencia Progantus-2010”, conducted by Christ University, MBA-International Business, Bangalore., 2010.</w:t>
      </w:r>
    </w:p>
    <w:p w14:paraId="7DAE201C" w14:textId="6440D2B6" w:rsidR="001F0D12" w:rsidRPr="003A286D" w:rsidRDefault="001F0D12" w:rsidP="001F0D12">
      <w:pPr>
        <w:pStyle w:val="NormalWeb"/>
        <w:numPr>
          <w:ilvl w:val="0"/>
          <w:numId w:val="15"/>
        </w:numPr>
        <w:spacing w:before="0" w:beforeAutospacing="0" w:after="120" w:afterAutospacing="0"/>
        <w:textAlignment w:val="baseline"/>
        <w:rPr>
          <w:rFonts w:asciiTheme="majorHAnsi" w:hAnsiTheme="majorHAnsi"/>
        </w:rPr>
      </w:pPr>
      <w:r w:rsidRPr="003A286D">
        <w:rPr>
          <w:rFonts w:asciiTheme="majorHAnsi" w:hAnsiTheme="majorHAnsi"/>
        </w:rPr>
        <w:t>Won First Prize in Tech Quiz at Tecstasy-2K10-A National Level Students’ Symposium conducted by CBIT, Hyderabad, India, 2010.</w:t>
      </w:r>
    </w:p>
    <w:p w14:paraId="108F5221" w14:textId="77777777" w:rsidR="001F0D12" w:rsidRPr="003A286D" w:rsidRDefault="001F2894" w:rsidP="001F0D12">
      <w:pPr>
        <w:pStyle w:val="NormalWeb"/>
        <w:numPr>
          <w:ilvl w:val="0"/>
          <w:numId w:val="17"/>
        </w:numPr>
        <w:spacing w:before="0" w:beforeAutospacing="0" w:after="120" w:afterAutospacing="0"/>
        <w:textAlignment w:val="baseline"/>
        <w:rPr>
          <w:rFonts w:asciiTheme="majorHAnsi" w:hAnsiTheme="majorHAnsi"/>
        </w:rPr>
      </w:pPr>
      <w:r w:rsidRPr="003A286D">
        <w:rPr>
          <w:rFonts w:asciiTheme="majorHAnsi" w:hAnsiTheme="majorHAnsi"/>
        </w:rPr>
        <w:t>Awarded merit scholarship for excellence in Marketing, IBS Hyderabad,India-201</w:t>
      </w:r>
      <w:r w:rsidR="001F0D12" w:rsidRPr="003A286D">
        <w:rPr>
          <w:rFonts w:asciiTheme="majorHAnsi" w:hAnsiTheme="majorHAnsi"/>
        </w:rPr>
        <w:t>1</w:t>
      </w:r>
    </w:p>
    <w:p w14:paraId="7C50C4D5" w14:textId="77777777" w:rsidR="001F2894" w:rsidRPr="003A286D" w:rsidRDefault="001F2894" w:rsidP="001E662B">
      <w:pPr>
        <w:pStyle w:val="ListParagraph"/>
        <w:numPr>
          <w:ilvl w:val="0"/>
          <w:numId w:val="16"/>
        </w:numPr>
        <w:spacing w:after="240"/>
        <w:rPr>
          <w:rFonts w:asciiTheme="majorHAnsi" w:hAnsiTheme="majorHAnsi"/>
          <w:color w:val="auto"/>
          <w:sz w:val="20"/>
          <w:szCs w:val="20"/>
        </w:rPr>
      </w:pPr>
      <w:r w:rsidRPr="003A286D">
        <w:rPr>
          <w:rFonts w:asciiTheme="majorHAnsi" w:hAnsiTheme="majorHAnsi"/>
          <w:color w:val="auto"/>
          <w:sz w:val="20"/>
          <w:szCs w:val="20"/>
        </w:rPr>
        <w:t>Awarded the Best Student Award in the final year of B.Tech(CSE), Andhra University, India, 2008.</w:t>
      </w:r>
    </w:p>
    <w:sectPr w:rsidR="001F2894" w:rsidRPr="003A286D" w:rsidSect="00900CE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ddict, 'Arial Unicode MS'">
    <w:altName w:val="Arial"/>
    <w:charset w:val="00"/>
    <w:family w:val="swiss"/>
    <w:pitch w:val="variable"/>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C82034E"/>
    <w:lvl w:ilvl="0" w:tplc="BC9E918E">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CB087DEC">
      <w:start w:val="1"/>
      <w:numFmt w:val="bullet"/>
      <w:lvlText w:val="-"/>
      <w:lvlJc w:val="left"/>
      <w:pPr>
        <w:tabs>
          <w:tab w:val="num" w:pos="1440"/>
        </w:tabs>
        <w:ind w:left="1440" w:hanging="360"/>
      </w:pPr>
      <w:rPr>
        <w:rFonts w:ascii="Courier New" w:hAnsi="Courier New" w:hint="default"/>
        <w:b w:val="0"/>
        <w:bCs w:val="0"/>
        <w:i w:val="0"/>
        <w:iCs w:val="0"/>
        <w:strike w:val="0"/>
        <w:color w:val="000000"/>
        <w:sz w:val="20"/>
        <w:szCs w:val="20"/>
        <w:u w:val="none"/>
      </w:rPr>
    </w:lvl>
    <w:lvl w:ilvl="2" w:tplc="23A27C3A">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29B0BA9E">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BD6685CA">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0002AB18">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3BE8B25E">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2C1A49A8">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010EE71E">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43D3A6B"/>
    <w:multiLevelType w:val="hybridMultilevel"/>
    <w:tmpl w:val="AD52A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36EA7"/>
    <w:multiLevelType w:val="hybridMultilevel"/>
    <w:tmpl w:val="ABF2F37E"/>
    <w:lvl w:ilvl="0" w:tplc="BC9E918E">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0512395B"/>
    <w:multiLevelType w:val="multilevel"/>
    <w:tmpl w:val="E8A464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6954035"/>
    <w:multiLevelType w:val="multilevel"/>
    <w:tmpl w:val="CFE6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B2657C"/>
    <w:multiLevelType w:val="multilevel"/>
    <w:tmpl w:val="3E8C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86462F"/>
    <w:multiLevelType w:val="hybridMultilevel"/>
    <w:tmpl w:val="6164D49A"/>
    <w:lvl w:ilvl="0" w:tplc="BC9E918E">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15168C"/>
    <w:multiLevelType w:val="multilevel"/>
    <w:tmpl w:val="474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3E76DA"/>
    <w:multiLevelType w:val="hybridMultilevel"/>
    <w:tmpl w:val="B5CE3C14"/>
    <w:lvl w:ilvl="0" w:tplc="BC9E918E">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D51978"/>
    <w:multiLevelType w:val="multilevel"/>
    <w:tmpl w:val="7408F430"/>
    <w:lvl w:ilvl="0">
      <w:start w:val="1"/>
      <w:numFmt w:val="bullet"/>
      <w:lvlText w:val="•"/>
      <w:lvlJc w:val="left"/>
      <w:pPr>
        <w:ind w:left="360" w:firstLine="0"/>
      </w:pPr>
    </w:lvl>
    <w:lvl w:ilvl="1">
      <w:numFmt w:val="decimal"/>
      <w:lvlText w:val=""/>
      <w:lvlJc w:val="left"/>
      <w:pPr>
        <w:ind w:left="360" w:firstLine="0"/>
      </w:pPr>
    </w:lvl>
    <w:lvl w:ilvl="2">
      <w:numFmt w:val="decimal"/>
      <w:lvlText w:val=""/>
      <w:lvlJc w:val="left"/>
      <w:pPr>
        <w:ind w:left="360" w:firstLine="0"/>
      </w:pPr>
    </w:lvl>
    <w:lvl w:ilvl="3">
      <w:numFmt w:val="decimal"/>
      <w:lvlText w:val=""/>
      <w:lvlJc w:val="left"/>
      <w:pPr>
        <w:ind w:left="360" w:firstLine="0"/>
      </w:pPr>
    </w:lvl>
    <w:lvl w:ilvl="4">
      <w:numFmt w:val="decimal"/>
      <w:lvlText w:val=""/>
      <w:lvlJc w:val="left"/>
      <w:pPr>
        <w:ind w:left="360" w:firstLine="0"/>
      </w:pPr>
    </w:lvl>
    <w:lvl w:ilvl="5">
      <w:numFmt w:val="decimal"/>
      <w:lvlText w:val=""/>
      <w:lvlJc w:val="left"/>
      <w:pPr>
        <w:ind w:left="360" w:firstLine="0"/>
      </w:pPr>
    </w:lvl>
    <w:lvl w:ilvl="6">
      <w:numFmt w:val="decimal"/>
      <w:lvlText w:val=""/>
      <w:lvlJc w:val="left"/>
      <w:pPr>
        <w:ind w:left="360" w:firstLine="0"/>
      </w:pPr>
    </w:lvl>
    <w:lvl w:ilvl="7">
      <w:numFmt w:val="decimal"/>
      <w:lvlText w:val=""/>
      <w:lvlJc w:val="left"/>
      <w:pPr>
        <w:ind w:left="360" w:firstLine="0"/>
      </w:pPr>
    </w:lvl>
    <w:lvl w:ilvl="8">
      <w:numFmt w:val="decimal"/>
      <w:lvlText w:val=""/>
      <w:lvlJc w:val="left"/>
      <w:pPr>
        <w:ind w:left="360" w:firstLine="0"/>
      </w:pPr>
    </w:lvl>
  </w:abstractNum>
  <w:abstractNum w:abstractNumId="10">
    <w:nsid w:val="157A12F1"/>
    <w:multiLevelType w:val="multilevel"/>
    <w:tmpl w:val="C58A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BA6528"/>
    <w:multiLevelType w:val="multilevel"/>
    <w:tmpl w:val="0082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2E37A8"/>
    <w:multiLevelType w:val="hybridMultilevel"/>
    <w:tmpl w:val="E8A4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B31C49"/>
    <w:multiLevelType w:val="multilevel"/>
    <w:tmpl w:val="B9AC7D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8853F02"/>
    <w:multiLevelType w:val="hybridMultilevel"/>
    <w:tmpl w:val="EDCE955E"/>
    <w:lvl w:ilvl="0" w:tplc="0A4668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1E4A59"/>
    <w:multiLevelType w:val="hybridMultilevel"/>
    <w:tmpl w:val="E41A515A"/>
    <w:lvl w:ilvl="0" w:tplc="BC9E918E">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366693"/>
    <w:multiLevelType w:val="multilevel"/>
    <w:tmpl w:val="EA76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A873B7"/>
    <w:multiLevelType w:val="hybridMultilevel"/>
    <w:tmpl w:val="E80A8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1B50E8"/>
    <w:multiLevelType w:val="multilevel"/>
    <w:tmpl w:val="3A34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183C0E"/>
    <w:multiLevelType w:val="multilevel"/>
    <w:tmpl w:val="2E7C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6A0EBF"/>
    <w:multiLevelType w:val="multilevel"/>
    <w:tmpl w:val="C944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0815DB"/>
    <w:multiLevelType w:val="hybridMultilevel"/>
    <w:tmpl w:val="56D240AE"/>
    <w:lvl w:ilvl="0" w:tplc="40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nsid w:val="49DC3AE5"/>
    <w:multiLevelType w:val="hybridMultilevel"/>
    <w:tmpl w:val="2D00B554"/>
    <w:lvl w:ilvl="0" w:tplc="40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3">
    <w:nsid w:val="49E35312"/>
    <w:multiLevelType w:val="hybridMultilevel"/>
    <w:tmpl w:val="431C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D51B32"/>
    <w:multiLevelType w:val="multilevel"/>
    <w:tmpl w:val="E670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A90573"/>
    <w:multiLevelType w:val="multilevel"/>
    <w:tmpl w:val="5B32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B773B9"/>
    <w:multiLevelType w:val="multilevel"/>
    <w:tmpl w:val="A0D0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B06C85"/>
    <w:multiLevelType w:val="hybridMultilevel"/>
    <w:tmpl w:val="04A442E8"/>
    <w:lvl w:ilvl="0" w:tplc="BC9E918E">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BC4A57"/>
    <w:multiLevelType w:val="hybridMultilevel"/>
    <w:tmpl w:val="89BA2B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EC44FB1"/>
    <w:multiLevelType w:val="hybridMultilevel"/>
    <w:tmpl w:val="0344C7B6"/>
    <w:lvl w:ilvl="0" w:tplc="0A4668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F86DB1"/>
    <w:multiLevelType w:val="hybridMultilevel"/>
    <w:tmpl w:val="CDBC2BF8"/>
    <w:lvl w:ilvl="0" w:tplc="BC9E918E">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5A4090"/>
    <w:multiLevelType w:val="hybridMultilevel"/>
    <w:tmpl w:val="2F8ECD3E"/>
    <w:lvl w:ilvl="0" w:tplc="0409000D">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141226F"/>
    <w:multiLevelType w:val="hybridMultilevel"/>
    <w:tmpl w:val="69A686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4326267"/>
    <w:multiLevelType w:val="multilevel"/>
    <w:tmpl w:val="ACFC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5B2298"/>
    <w:multiLevelType w:val="multilevel"/>
    <w:tmpl w:val="CCAE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6CD6B71"/>
    <w:multiLevelType w:val="multilevel"/>
    <w:tmpl w:val="4842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5C1D0D"/>
    <w:multiLevelType w:val="hybridMultilevel"/>
    <w:tmpl w:val="4F2015B4"/>
    <w:lvl w:ilvl="0" w:tplc="40090001">
      <w:start w:val="1"/>
      <w:numFmt w:val="bullet"/>
      <w:lvlText w:val=""/>
      <w:lvlJc w:val="left"/>
      <w:pPr>
        <w:ind w:left="2043" w:hanging="360"/>
      </w:pPr>
      <w:rPr>
        <w:rFonts w:ascii="Symbol" w:hAnsi="Symbol" w:hint="default"/>
      </w:rPr>
    </w:lvl>
    <w:lvl w:ilvl="1" w:tplc="04090003" w:tentative="1">
      <w:start w:val="1"/>
      <w:numFmt w:val="bullet"/>
      <w:lvlText w:val="o"/>
      <w:lvlJc w:val="left"/>
      <w:pPr>
        <w:ind w:left="2763" w:hanging="360"/>
      </w:pPr>
      <w:rPr>
        <w:rFonts w:ascii="Courier New" w:hAnsi="Courier New" w:cs="Courier New" w:hint="default"/>
      </w:rPr>
    </w:lvl>
    <w:lvl w:ilvl="2" w:tplc="04090005" w:tentative="1">
      <w:start w:val="1"/>
      <w:numFmt w:val="bullet"/>
      <w:lvlText w:val=""/>
      <w:lvlJc w:val="left"/>
      <w:pPr>
        <w:ind w:left="3483" w:hanging="360"/>
      </w:pPr>
      <w:rPr>
        <w:rFonts w:ascii="Wingdings" w:hAnsi="Wingdings" w:hint="default"/>
      </w:rPr>
    </w:lvl>
    <w:lvl w:ilvl="3" w:tplc="04090001" w:tentative="1">
      <w:start w:val="1"/>
      <w:numFmt w:val="bullet"/>
      <w:lvlText w:val=""/>
      <w:lvlJc w:val="left"/>
      <w:pPr>
        <w:ind w:left="4203" w:hanging="360"/>
      </w:pPr>
      <w:rPr>
        <w:rFonts w:ascii="Symbol" w:hAnsi="Symbol" w:hint="default"/>
      </w:rPr>
    </w:lvl>
    <w:lvl w:ilvl="4" w:tplc="04090003" w:tentative="1">
      <w:start w:val="1"/>
      <w:numFmt w:val="bullet"/>
      <w:lvlText w:val="o"/>
      <w:lvlJc w:val="left"/>
      <w:pPr>
        <w:ind w:left="4923" w:hanging="360"/>
      </w:pPr>
      <w:rPr>
        <w:rFonts w:ascii="Courier New" w:hAnsi="Courier New" w:cs="Courier New" w:hint="default"/>
      </w:rPr>
    </w:lvl>
    <w:lvl w:ilvl="5" w:tplc="04090005" w:tentative="1">
      <w:start w:val="1"/>
      <w:numFmt w:val="bullet"/>
      <w:lvlText w:val=""/>
      <w:lvlJc w:val="left"/>
      <w:pPr>
        <w:ind w:left="5643" w:hanging="360"/>
      </w:pPr>
      <w:rPr>
        <w:rFonts w:ascii="Wingdings" w:hAnsi="Wingdings" w:hint="default"/>
      </w:rPr>
    </w:lvl>
    <w:lvl w:ilvl="6" w:tplc="04090001" w:tentative="1">
      <w:start w:val="1"/>
      <w:numFmt w:val="bullet"/>
      <w:lvlText w:val=""/>
      <w:lvlJc w:val="left"/>
      <w:pPr>
        <w:ind w:left="6363" w:hanging="360"/>
      </w:pPr>
      <w:rPr>
        <w:rFonts w:ascii="Symbol" w:hAnsi="Symbol" w:hint="default"/>
      </w:rPr>
    </w:lvl>
    <w:lvl w:ilvl="7" w:tplc="04090003" w:tentative="1">
      <w:start w:val="1"/>
      <w:numFmt w:val="bullet"/>
      <w:lvlText w:val="o"/>
      <w:lvlJc w:val="left"/>
      <w:pPr>
        <w:ind w:left="7083" w:hanging="360"/>
      </w:pPr>
      <w:rPr>
        <w:rFonts w:ascii="Courier New" w:hAnsi="Courier New" w:cs="Courier New" w:hint="default"/>
      </w:rPr>
    </w:lvl>
    <w:lvl w:ilvl="8" w:tplc="04090005" w:tentative="1">
      <w:start w:val="1"/>
      <w:numFmt w:val="bullet"/>
      <w:lvlText w:val=""/>
      <w:lvlJc w:val="left"/>
      <w:pPr>
        <w:ind w:left="7803" w:hanging="360"/>
      </w:pPr>
      <w:rPr>
        <w:rFonts w:ascii="Wingdings" w:hAnsi="Wingdings" w:hint="default"/>
      </w:rPr>
    </w:lvl>
  </w:abstractNum>
  <w:abstractNum w:abstractNumId="37">
    <w:nsid w:val="7A5C6C30"/>
    <w:multiLevelType w:val="hybridMultilevel"/>
    <w:tmpl w:val="52C6002A"/>
    <w:lvl w:ilvl="0" w:tplc="BC9E918E">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9C4C0E"/>
    <w:multiLevelType w:val="hybridMultilevel"/>
    <w:tmpl w:val="19B0C4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31"/>
  </w:num>
  <w:num w:numId="3">
    <w:abstractNumId w:val="38"/>
  </w:num>
  <w:num w:numId="4">
    <w:abstractNumId w:val="32"/>
  </w:num>
  <w:num w:numId="5">
    <w:abstractNumId w:val="28"/>
  </w:num>
  <w:num w:numId="6">
    <w:abstractNumId w:val="36"/>
  </w:num>
  <w:num w:numId="7">
    <w:abstractNumId w:val="22"/>
  </w:num>
  <w:num w:numId="8">
    <w:abstractNumId w:val="21"/>
  </w:num>
  <w:num w:numId="9">
    <w:abstractNumId w:val="1"/>
  </w:num>
  <w:num w:numId="10">
    <w:abstractNumId w:val="12"/>
  </w:num>
  <w:num w:numId="11">
    <w:abstractNumId w:val="3"/>
  </w:num>
  <w:num w:numId="12">
    <w:abstractNumId w:val="14"/>
  </w:num>
  <w:num w:numId="13">
    <w:abstractNumId w:val="29"/>
  </w:num>
  <w:num w:numId="14">
    <w:abstractNumId w:val="37"/>
  </w:num>
  <w:num w:numId="15">
    <w:abstractNumId w:val="8"/>
  </w:num>
  <w:num w:numId="16">
    <w:abstractNumId w:val="27"/>
  </w:num>
  <w:num w:numId="17">
    <w:abstractNumId w:val="15"/>
  </w:num>
  <w:num w:numId="18">
    <w:abstractNumId w:val="13"/>
  </w:num>
  <w:num w:numId="19">
    <w:abstractNumId w:val="19"/>
  </w:num>
  <w:num w:numId="20">
    <w:abstractNumId w:val="24"/>
  </w:num>
  <w:num w:numId="21">
    <w:abstractNumId w:val="18"/>
  </w:num>
  <w:num w:numId="22">
    <w:abstractNumId w:val="2"/>
  </w:num>
  <w:num w:numId="23">
    <w:abstractNumId w:val="30"/>
  </w:num>
  <w:num w:numId="24">
    <w:abstractNumId w:val="5"/>
  </w:num>
  <w:num w:numId="25">
    <w:abstractNumId w:val="35"/>
  </w:num>
  <w:num w:numId="26">
    <w:abstractNumId w:val="25"/>
  </w:num>
  <w:num w:numId="27">
    <w:abstractNumId w:val="26"/>
  </w:num>
  <w:num w:numId="28">
    <w:abstractNumId w:val="4"/>
  </w:num>
  <w:num w:numId="29">
    <w:abstractNumId w:val="20"/>
  </w:num>
  <w:num w:numId="30">
    <w:abstractNumId w:val="11"/>
  </w:num>
  <w:num w:numId="31">
    <w:abstractNumId w:val="33"/>
  </w:num>
  <w:num w:numId="32">
    <w:abstractNumId w:val="6"/>
  </w:num>
  <w:num w:numId="33">
    <w:abstractNumId w:val="10"/>
  </w:num>
  <w:num w:numId="34">
    <w:abstractNumId w:val="34"/>
  </w:num>
  <w:num w:numId="35">
    <w:abstractNumId w:val="16"/>
  </w:num>
  <w:num w:numId="36">
    <w:abstractNumId w:val="7"/>
  </w:num>
  <w:num w:numId="37">
    <w:abstractNumId w:val="17"/>
  </w:num>
  <w:num w:numId="38">
    <w:abstractNumId w:val="9"/>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2326F"/>
    <w:rsid w:val="0004058C"/>
    <w:rsid w:val="000457E8"/>
    <w:rsid w:val="00046D9F"/>
    <w:rsid w:val="00067813"/>
    <w:rsid w:val="00075F5D"/>
    <w:rsid w:val="000B1106"/>
    <w:rsid w:val="000B1E4D"/>
    <w:rsid w:val="000B6504"/>
    <w:rsid w:val="000D5160"/>
    <w:rsid w:val="0011342D"/>
    <w:rsid w:val="001219E1"/>
    <w:rsid w:val="00122F8B"/>
    <w:rsid w:val="00161416"/>
    <w:rsid w:val="001621CB"/>
    <w:rsid w:val="001747DE"/>
    <w:rsid w:val="00175364"/>
    <w:rsid w:val="0019557E"/>
    <w:rsid w:val="001A7AB9"/>
    <w:rsid w:val="001C6819"/>
    <w:rsid w:val="001D772F"/>
    <w:rsid w:val="001E662B"/>
    <w:rsid w:val="001F0D12"/>
    <w:rsid w:val="001F2894"/>
    <w:rsid w:val="00240973"/>
    <w:rsid w:val="00260ED8"/>
    <w:rsid w:val="002629EC"/>
    <w:rsid w:val="002645A5"/>
    <w:rsid w:val="0027155C"/>
    <w:rsid w:val="00275D6A"/>
    <w:rsid w:val="00291910"/>
    <w:rsid w:val="002926C4"/>
    <w:rsid w:val="00297CBB"/>
    <w:rsid w:val="002A64EC"/>
    <w:rsid w:val="002A7F4F"/>
    <w:rsid w:val="002B65DC"/>
    <w:rsid w:val="002E73B6"/>
    <w:rsid w:val="00303CBD"/>
    <w:rsid w:val="003071D6"/>
    <w:rsid w:val="00327DCE"/>
    <w:rsid w:val="00331E40"/>
    <w:rsid w:val="003365C1"/>
    <w:rsid w:val="00360479"/>
    <w:rsid w:val="003641ED"/>
    <w:rsid w:val="003A286D"/>
    <w:rsid w:val="003B06CF"/>
    <w:rsid w:val="003E316B"/>
    <w:rsid w:val="003E3696"/>
    <w:rsid w:val="0040297F"/>
    <w:rsid w:val="00406DD6"/>
    <w:rsid w:val="00425C29"/>
    <w:rsid w:val="00430BAC"/>
    <w:rsid w:val="0046523C"/>
    <w:rsid w:val="00494ED9"/>
    <w:rsid w:val="004B5FFB"/>
    <w:rsid w:val="004F1924"/>
    <w:rsid w:val="004F3EE3"/>
    <w:rsid w:val="004F5E53"/>
    <w:rsid w:val="005071A8"/>
    <w:rsid w:val="00513502"/>
    <w:rsid w:val="00517C23"/>
    <w:rsid w:val="005206AC"/>
    <w:rsid w:val="005257DC"/>
    <w:rsid w:val="0053453D"/>
    <w:rsid w:val="005541CF"/>
    <w:rsid w:val="00576191"/>
    <w:rsid w:val="005A0301"/>
    <w:rsid w:val="005A09A6"/>
    <w:rsid w:val="005B119F"/>
    <w:rsid w:val="005C046D"/>
    <w:rsid w:val="005D01F4"/>
    <w:rsid w:val="005F29F1"/>
    <w:rsid w:val="005F5FF6"/>
    <w:rsid w:val="005F6B9A"/>
    <w:rsid w:val="00601902"/>
    <w:rsid w:val="006415BD"/>
    <w:rsid w:val="00667D57"/>
    <w:rsid w:val="00687916"/>
    <w:rsid w:val="00694624"/>
    <w:rsid w:val="006C1E08"/>
    <w:rsid w:val="006D5CE6"/>
    <w:rsid w:val="006E2862"/>
    <w:rsid w:val="006E4FB5"/>
    <w:rsid w:val="006F312D"/>
    <w:rsid w:val="006F64F6"/>
    <w:rsid w:val="007016B7"/>
    <w:rsid w:val="00717A08"/>
    <w:rsid w:val="00742919"/>
    <w:rsid w:val="00746941"/>
    <w:rsid w:val="007605BC"/>
    <w:rsid w:val="00762BFD"/>
    <w:rsid w:val="00765485"/>
    <w:rsid w:val="00770B3F"/>
    <w:rsid w:val="00780881"/>
    <w:rsid w:val="00785D47"/>
    <w:rsid w:val="007905E3"/>
    <w:rsid w:val="00795DC4"/>
    <w:rsid w:val="007B4CB8"/>
    <w:rsid w:val="007C1721"/>
    <w:rsid w:val="007F3015"/>
    <w:rsid w:val="00810D47"/>
    <w:rsid w:val="00825484"/>
    <w:rsid w:val="00860037"/>
    <w:rsid w:val="00885110"/>
    <w:rsid w:val="008870FF"/>
    <w:rsid w:val="00894CC3"/>
    <w:rsid w:val="008A33C4"/>
    <w:rsid w:val="008B46F4"/>
    <w:rsid w:val="008C4CFF"/>
    <w:rsid w:val="008C5CF9"/>
    <w:rsid w:val="008F59D9"/>
    <w:rsid w:val="00900CE7"/>
    <w:rsid w:val="00903CB2"/>
    <w:rsid w:val="0091114A"/>
    <w:rsid w:val="00917B11"/>
    <w:rsid w:val="00961E6E"/>
    <w:rsid w:val="00973B8A"/>
    <w:rsid w:val="00992494"/>
    <w:rsid w:val="00994CAB"/>
    <w:rsid w:val="009A01BF"/>
    <w:rsid w:val="009A0C7A"/>
    <w:rsid w:val="009E74BB"/>
    <w:rsid w:val="00A0417E"/>
    <w:rsid w:val="00A33525"/>
    <w:rsid w:val="00A6188C"/>
    <w:rsid w:val="00A64724"/>
    <w:rsid w:val="00A77B3E"/>
    <w:rsid w:val="00A77D45"/>
    <w:rsid w:val="00A91F32"/>
    <w:rsid w:val="00A9766A"/>
    <w:rsid w:val="00AB4201"/>
    <w:rsid w:val="00AD114A"/>
    <w:rsid w:val="00AE6C74"/>
    <w:rsid w:val="00AF532B"/>
    <w:rsid w:val="00B02D9B"/>
    <w:rsid w:val="00B16A9E"/>
    <w:rsid w:val="00B26BD0"/>
    <w:rsid w:val="00B5124F"/>
    <w:rsid w:val="00B54FFF"/>
    <w:rsid w:val="00B572B3"/>
    <w:rsid w:val="00B66152"/>
    <w:rsid w:val="00B71B00"/>
    <w:rsid w:val="00B7385A"/>
    <w:rsid w:val="00B9251F"/>
    <w:rsid w:val="00BB5BE7"/>
    <w:rsid w:val="00BC2940"/>
    <w:rsid w:val="00BC4B51"/>
    <w:rsid w:val="00C26853"/>
    <w:rsid w:val="00C476C5"/>
    <w:rsid w:val="00C67669"/>
    <w:rsid w:val="00C90EF4"/>
    <w:rsid w:val="00CA1453"/>
    <w:rsid w:val="00CA36E8"/>
    <w:rsid w:val="00CA7270"/>
    <w:rsid w:val="00CC77CD"/>
    <w:rsid w:val="00CD1D5D"/>
    <w:rsid w:val="00CE2615"/>
    <w:rsid w:val="00CE43FE"/>
    <w:rsid w:val="00CF2AF2"/>
    <w:rsid w:val="00CF6474"/>
    <w:rsid w:val="00D14D8E"/>
    <w:rsid w:val="00D17F01"/>
    <w:rsid w:val="00D4096D"/>
    <w:rsid w:val="00D67D4D"/>
    <w:rsid w:val="00D8506D"/>
    <w:rsid w:val="00DB14D5"/>
    <w:rsid w:val="00DB35BB"/>
    <w:rsid w:val="00DD331A"/>
    <w:rsid w:val="00DE48A0"/>
    <w:rsid w:val="00DE5603"/>
    <w:rsid w:val="00E25030"/>
    <w:rsid w:val="00E35C5F"/>
    <w:rsid w:val="00E657FA"/>
    <w:rsid w:val="00E67A81"/>
    <w:rsid w:val="00E90D9E"/>
    <w:rsid w:val="00E97765"/>
    <w:rsid w:val="00EC1604"/>
    <w:rsid w:val="00EC60FF"/>
    <w:rsid w:val="00ED1411"/>
    <w:rsid w:val="00ED6E60"/>
    <w:rsid w:val="00EE3C66"/>
    <w:rsid w:val="00EF221A"/>
    <w:rsid w:val="00F03FEA"/>
    <w:rsid w:val="00F20E50"/>
    <w:rsid w:val="00F33E22"/>
    <w:rsid w:val="00F340B9"/>
    <w:rsid w:val="00F43DBA"/>
    <w:rsid w:val="00F56D01"/>
    <w:rsid w:val="00F70B70"/>
    <w:rsid w:val="00F95270"/>
    <w:rsid w:val="00F95987"/>
    <w:rsid w:val="00FA6937"/>
    <w:rsid w:val="00FC2925"/>
    <w:rsid w:val="00FC4BB3"/>
    <w:rsid w:val="00FD41DE"/>
    <w:rsid w:val="00FF16FB"/>
    <w:rsid w:val="00FF4D7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8B0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CE7"/>
    <w:rPr>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6523C"/>
    <w:rPr>
      <w:color w:val="0000FF"/>
      <w:u w:val="single"/>
    </w:rPr>
  </w:style>
  <w:style w:type="paragraph" w:styleId="ListParagraph">
    <w:name w:val="List Paragraph"/>
    <w:basedOn w:val="Normal"/>
    <w:uiPriority w:val="34"/>
    <w:qFormat/>
    <w:rsid w:val="008870FF"/>
    <w:pPr>
      <w:ind w:left="720"/>
      <w:contextualSpacing/>
    </w:pPr>
  </w:style>
  <w:style w:type="table" w:styleId="TableGrid">
    <w:name w:val="Table Grid"/>
    <w:basedOn w:val="TableNormal"/>
    <w:uiPriority w:val="59"/>
    <w:rsid w:val="00FC2925"/>
    <w:rPr>
      <w:rFonts w:asciiTheme="minorHAnsi" w:eastAsiaTheme="minorEastAsia" w:hAnsiTheme="minorHAnsi" w:cstheme="minorBid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03FEA"/>
    <w:pPr>
      <w:spacing w:before="100" w:beforeAutospacing="1" w:after="100" w:afterAutospacing="1"/>
    </w:pPr>
    <w:rPr>
      <w:rFonts w:ascii="Times" w:eastAsiaTheme="minorEastAsia" w:hAnsi="Times"/>
      <w:color w:val="auto"/>
      <w:sz w:val="20"/>
      <w:szCs w:val="20"/>
      <w:lang w:val="en-US" w:eastAsia="en-US"/>
    </w:rPr>
  </w:style>
  <w:style w:type="character" w:customStyle="1" w:styleId="apple-converted-space">
    <w:name w:val="apple-converted-space"/>
    <w:basedOn w:val="DefaultParagraphFont"/>
    <w:rsid w:val="0091114A"/>
  </w:style>
  <w:style w:type="character" w:customStyle="1" w:styleId="blockpanel">
    <w:name w:val="blockpanel"/>
    <w:basedOn w:val="DefaultParagraphFont"/>
    <w:rsid w:val="009E74BB"/>
  </w:style>
  <w:style w:type="paragraph" w:styleId="BodyText">
    <w:name w:val="Body Text"/>
    <w:basedOn w:val="Normal"/>
    <w:link w:val="BodyTextChar"/>
    <w:uiPriority w:val="1"/>
    <w:qFormat/>
    <w:rsid w:val="00C476C5"/>
    <w:pPr>
      <w:widowControl w:val="0"/>
      <w:ind w:left="779" w:hanging="360"/>
    </w:pPr>
    <w:rPr>
      <w:rFonts w:cstheme="minorBidi"/>
      <w:color w:val="auto"/>
      <w:sz w:val="20"/>
      <w:szCs w:val="20"/>
      <w:lang w:val="en-US" w:eastAsia="en-US"/>
    </w:rPr>
  </w:style>
  <w:style w:type="character" w:customStyle="1" w:styleId="BodyTextChar">
    <w:name w:val="Body Text Char"/>
    <w:basedOn w:val="DefaultParagraphFont"/>
    <w:link w:val="BodyText"/>
    <w:uiPriority w:val="1"/>
    <w:rsid w:val="00C476C5"/>
    <w:rPr>
      <w:rFonts w:cstheme="minorBidi"/>
      <w:lang w:val="en-US" w:eastAsia="en-US"/>
    </w:rPr>
  </w:style>
  <w:style w:type="paragraph" w:styleId="NoSpacing">
    <w:name w:val="No Spacing"/>
    <w:qFormat/>
    <w:rsid w:val="00C476C5"/>
    <w:rPr>
      <w:rFonts w:ascii="Calibri" w:hAnsi="Calibri"/>
      <w:sz w:val="22"/>
      <w:szCs w:val="22"/>
      <w:lang w:val="en-US" w:eastAsia="en-US"/>
    </w:rPr>
  </w:style>
  <w:style w:type="paragraph" w:customStyle="1" w:styleId="Body">
    <w:name w:val="Body"/>
    <w:rsid w:val="00C476C5"/>
    <w:pPr>
      <w:spacing w:after="200" w:line="276" w:lineRule="auto"/>
    </w:pPr>
    <w:rPr>
      <w:rFonts w:ascii="Calibri" w:eastAsia="Calibri" w:hAnsi="Calibri" w:cs="Calibri"/>
      <w:color w:val="000000"/>
      <w:sz w:val="22"/>
      <w:szCs w:val="22"/>
      <w:u w:color="000000"/>
      <w:lang w:val="en-US" w:eastAsia="en-US"/>
    </w:rPr>
  </w:style>
  <w:style w:type="character" w:customStyle="1" w:styleId="apple-style-span">
    <w:name w:val="apple-style-span"/>
    <w:basedOn w:val="DefaultParagraphFont"/>
    <w:rsid w:val="00C476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CE7"/>
    <w:rPr>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6523C"/>
    <w:rPr>
      <w:color w:val="0000FF"/>
      <w:u w:val="single"/>
    </w:rPr>
  </w:style>
  <w:style w:type="paragraph" w:styleId="ListParagraph">
    <w:name w:val="List Paragraph"/>
    <w:basedOn w:val="Normal"/>
    <w:uiPriority w:val="34"/>
    <w:qFormat/>
    <w:rsid w:val="008870FF"/>
    <w:pPr>
      <w:ind w:left="720"/>
      <w:contextualSpacing/>
    </w:pPr>
  </w:style>
  <w:style w:type="table" w:styleId="TableGrid">
    <w:name w:val="Table Grid"/>
    <w:basedOn w:val="TableNormal"/>
    <w:uiPriority w:val="59"/>
    <w:rsid w:val="00FC2925"/>
    <w:rPr>
      <w:rFonts w:asciiTheme="minorHAnsi" w:eastAsiaTheme="minorEastAsia" w:hAnsiTheme="minorHAnsi" w:cstheme="minorBid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03FEA"/>
    <w:pPr>
      <w:spacing w:before="100" w:beforeAutospacing="1" w:after="100" w:afterAutospacing="1"/>
    </w:pPr>
    <w:rPr>
      <w:rFonts w:ascii="Times" w:eastAsiaTheme="minorEastAsia" w:hAnsi="Times"/>
      <w:color w:val="auto"/>
      <w:sz w:val="20"/>
      <w:szCs w:val="20"/>
      <w:lang w:val="en-US" w:eastAsia="en-US"/>
    </w:rPr>
  </w:style>
  <w:style w:type="character" w:customStyle="1" w:styleId="apple-converted-space">
    <w:name w:val="apple-converted-space"/>
    <w:basedOn w:val="DefaultParagraphFont"/>
    <w:rsid w:val="0091114A"/>
  </w:style>
  <w:style w:type="character" w:customStyle="1" w:styleId="blockpanel">
    <w:name w:val="blockpanel"/>
    <w:basedOn w:val="DefaultParagraphFont"/>
    <w:rsid w:val="009E74BB"/>
  </w:style>
  <w:style w:type="paragraph" w:styleId="BodyText">
    <w:name w:val="Body Text"/>
    <w:basedOn w:val="Normal"/>
    <w:link w:val="BodyTextChar"/>
    <w:uiPriority w:val="1"/>
    <w:qFormat/>
    <w:rsid w:val="00C476C5"/>
    <w:pPr>
      <w:widowControl w:val="0"/>
      <w:ind w:left="779" w:hanging="360"/>
    </w:pPr>
    <w:rPr>
      <w:rFonts w:cstheme="minorBidi"/>
      <w:color w:val="auto"/>
      <w:sz w:val="20"/>
      <w:szCs w:val="20"/>
      <w:lang w:val="en-US" w:eastAsia="en-US"/>
    </w:rPr>
  </w:style>
  <w:style w:type="character" w:customStyle="1" w:styleId="BodyTextChar">
    <w:name w:val="Body Text Char"/>
    <w:basedOn w:val="DefaultParagraphFont"/>
    <w:link w:val="BodyText"/>
    <w:uiPriority w:val="1"/>
    <w:rsid w:val="00C476C5"/>
    <w:rPr>
      <w:rFonts w:cstheme="minorBidi"/>
      <w:lang w:val="en-US" w:eastAsia="en-US"/>
    </w:rPr>
  </w:style>
  <w:style w:type="paragraph" w:styleId="NoSpacing">
    <w:name w:val="No Spacing"/>
    <w:qFormat/>
    <w:rsid w:val="00C476C5"/>
    <w:rPr>
      <w:rFonts w:ascii="Calibri" w:hAnsi="Calibri"/>
      <w:sz w:val="22"/>
      <w:szCs w:val="22"/>
      <w:lang w:val="en-US" w:eastAsia="en-US"/>
    </w:rPr>
  </w:style>
  <w:style w:type="paragraph" w:customStyle="1" w:styleId="Body">
    <w:name w:val="Body"/>
    <w:rsid w:val="00C476C5"/>
    <w:pPr>
      <w:spacing w:after="200" w:line="276" w:lineRule="auto"/>
    </w:pPr>
    <w:rPr>
      <w:rFonts w:ascii="Calibri" w:eastAsia="Calibri" w:hAnsi="Calibri" w:cs="Calibri"/>
      <w:color w:val="000000"/>
      <w:sz w:val="22"/>
      <w:szCs w:val="22"/>
      <w:u w:color="000000"/>
      <w:lang w:val="en-US" w:eastAsia="en-US"/>
    </w:rPr>
  </w:style>
  <w:style w:type="character" w:customStyle="1" w:styleId="apple-style-span">
    <w:name w:val="apple-style-span"/>
    <w:basedOn w:val="DefaultParagraphFont"/>
    <w:rsid w:val="00C47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32161">
      <w:bodyDiv w:val="1"/>
      <w:marLeft w:val="0"/>
      <w:marRight w:val="0"/>
      <w:marTop w:val="0"/>
      <w:marBottom w:val="0"/>
      <w:divBdr>
        <w:top w:val="none" w:sz="0" w:space="0" w:color="auto"/>
        <w:left w:val="none" w:sz="0" w:space="0" w:color="auto"/>
        <w:bottom w:val="none" w:sz="0" w:space="0" w:color="auto"/>
        <w:right w:val="none" w:sz="0" w:space="0" w:color="auto"/>
      </w:divBdr>
    </w:div>
    <w:div w:id="292443031">
      <w:bodyDiv w:val="1"/>
      <w:marLeft w:val="0"/>
      <w:marRight w:val="0"/>
      <w:marTop w:val="0"/>
      <w:marBottom w:val="0"/>
      <w:divBdr>
        <w:top w:val="none" w:sz="0" w:space="0" w:color="auto"/>
        <w:left w:val="none" w:sz="0" w:space="0" w:color="auto"/>
        <w:bottom w:val="none" w:sz="0" w:space="0" w:color="auto"/>
        <w:right w:val="none" w:sz="0" w:space="0" w:color="auto"/>
      </w:divBdr>
    </w:div>
    <w:div w:id="462576952">
      <w:bodyDiv w:val="1"/>
      <w:marLeft w:val="0"/>
      <w:marRight w:val="0"/>
      <w:marTop w:val="0"/>
      <w:marBottom w:val="0"/>
      <w:divBdr>
        <w:top w:val="none" w:sz="0" w:space="0" w:color="auto"/>
        <w:left w:val="none" w:sz="0" w:space="0" w:color="auto"/>
        <w:bottom w:val="none" w:sz="0" w:space="0" w:color="auto"/>
        <w:right w:val="none" w:sz="0" w:space="0" w:color="auto"/>
      </w:divBdr>
    </w:div>
    <w:div w:id="678433101">
      <w:bodyDiv w:val="1"/>
      <w:marLeft w:val="0"/>
      <w:marRight w:val="0"/>
      <w:marTop w:val="0"/>
      <w:marBottom w:val="0"/>
      <w:divBdr>
        <w:top w:val="none" w:sz="0" w:space="0" w:color="auto"/>
        <w:left w:val="none" w:sz="0" w:space="0" w:color="auto"/>
        <w:bottom w:val="none" w:sz="0" w:space="0" w:color="auto"/>
        <w:right w:val="none" w:sz="0" w:space="0" w:color="auto"/>
      </w:divBdr>
    </w:div>
    <w:div w:id="731122208">
      <w:bodyDiv w:val="1"/>
      <w:marLeft w:val="0"/>
      <w:marRight w:val="0"/>
      <w:marTop w:val="0"/>
      <w:marBottom w:val="0"/>
      <w:divBdr>
        <w:top w:val="none" w:sz="0" w:space="0" w:color="auto"/>
        <w:left w:val="none" w:sz="0" w:space="0" w:color="auto"/>
        <w:bottom w:val="none" w:sz="0" w:space="0" w:color="auto"/>
        <w:right w:val="none" w:sz="0" w:space="0" w:color="auto"/>
      </w:divBdr>
    </w:div>
    <w:div w:id="752631580">
      <w:bodyDiv w:val="1"/>
      <w:marLeft w:val="0"/>
      <w:marRight w:val="0"/>
      <w:marTop w:val="0"/>
      <w:marBottom w:val="0"/>
      <w:divBdr>
        <w:top w:val="none" w:sz="0" w:space="0" w:color="auto"/>
        <w:left w:val="none" w:sz="0" w:space="0" w:color="auto"/>
        <w:bottom w:val="none" w:sz="0" w:space="0" w:color="auto"/>
        <w:right w:val="none" w:sz="0" w:space="0" w:color="auto"/>
      </w:divBdr>
    </w:div>
    <w:div w:id="786389696">
      <w:bodyDiv w:val="1"/>
      <w:marLeft w:val="0"/>
      <w:marRight w:val="0"/>
      <w:marTop w:val="0"/>
      <w:marBottom w:val="0"/>
      <w:divBdr>
        <w:top w:val="none" w:sz="0" w:space="0" w:color="auto"/>
        <w:left w:val="none" w:sz="0" w:space="0" w:color="auto"/>
        <w:bottom w:val="none" w:sz="0" w:space="0" w:color="auto"/>
        <w:right w:val="none" w:sz="0" w:space="0" w:color="auto"/>
      </w:divBdr>
    </w:div>
    <w:div w:id="910508733">
      <w:bodyDiv w:val="1"/>
      <w:marLeft w:val="0"/>
      <w:marRight w:val="0"/>
      <w:marTop w:val="0"/>
      <w:marBottom w:val="0"/>
      <w:divBdr>
        <w:top w:val="none" w:sz="0" w:space="0" w:color="auto"/>
        <w:left w:val="none" w:sz="0" w:space="0" w:color="auto"/>
        <w:bottom w:val="none" w:sz="0" w:space="0" w:color="auto"/>
        <w:right w:val="none" w:sz="0" w:space="0" w:color="auto"/>
      </w:divBdr>
    </w:div>
    <w:div w:id="1232228782">
      <w:bodyDiv w:val="1"/>
      <w:marLeft w:val="0"/>
      <w:marRight w:val="0"/>
      <w:marTop w:val="0"/>
      <w:marBottom w:val="0"/>
      <w:divBdr>
        <w:top w:val="none" w:sz="0" w:space="0" w:color="auto"/>
        <w:left w:val="none" w:sz="0" w:space="0" w:color="auto"/>
        <w:bottom w:val="none" w:sz="0" w:space="0" w:color="auto"/>
        <w:right w:val="none" w:sz="0" w:space="0" w:color="auto"/>
      </w:divBdr>
    </w:div>
    <w:div w:id="1275288778">
      <w:bodyDiv w:val="1"/>
      <w:marLeft w:val="0"/>
      <w:marRight w:val="0"/>
      <w:marTop w:val="0"/>
      <w:marBottom w:val="0"/>
      <w:divBdr>
        <w:top w:val="none" w:sz="0" w:space="0" w:color="auto"/>
        <w:left w:val="none" w:sz="0" w:space="0" w:color="auto"/>
        <w:bottom w:val="none" w:sz="0" w:space="0" w:color="auto"/>
        <w:right w:val="none" w:sz="0" w:space="0" w:color="auto"/>
      </w:divBdr>
      <w:divsChild>
        <w:div w:id="560991165">
          <w:marLeft w:val="0"/>
          <w:marRight w:val="0"/>
          <w:marTop w:val="0"/>
          <w:marBottom w:val="0"/>
          <w:divBdr>
            <w:top w:val="none" w:sz="0" w:space="0" w:color="auto"/>
            <w:left w:val="none" w:sz="0" w:space="0" w:color="auto"/>
            <w:bottom w:val="none" w:sz="0" w:space="0" w:color="auto"/>
            <w:right w:val="none" w:sz="0" w:space="0" w:color="auto"/>
          </w:divBdr>
        </w:div>
        <w:div w:id="1561592417">
          <w:marLeft w:val="0"/>
          <w:marRight w:val="0"/>
          <w:marTop w:val="0"/>
          <w:marBottom w:val="0"/>
          <w:divBdr>
            <w:top w:val="none" w:sz="0" w:space="0" w:color="auto"/>
            <w:left w:val="none" w:sz="0" w:space="0" w:color="auto"/>
            <w:bottom w:val="none" w:sz="0" w:space="0" w:color="auto"/>
            <w:right w:val="none" w:sz="0" w:space="0" w:color="auto"/>
          </w:divBdr>
        </w:div>
      </w:divsChild>
    </w:div>
    <w:div w:id="1349873168">
      <w:bodyDiv w:val="1"/>
      <w:marLeft w:val="0"/>
      <w:marRight w:val="0"/>
      <w:marTop w:val="0"/>
      <w:marBottom w:val="0"/>
      <w:divBdr>
        <w:top w:val="none" w:sz="0" w:space="0" w:color="auto"/>
        <w:left w:val="none" w:sz="0" w:space="0" w:color="auto"/>
        <w:bottom w:val="none" w:sz="0" w:space="0" w:color="auto"/>
        <w:right w:val="none" w:sz="0" w:space="0" w:color="auto"/>
      </w:divBdr>
    </w:div>
    <w:div w:id="1449007485">
      <w:bodyDiv w:val="1"/>
      <w:marLeft w:val="0"/>
      <w:marRight w:val="0"/>
      <w:marTop w:val="0"/>
      <w:marBottom w:val="0"/>
      <w:divBdr>
        <w:top w:val="none" w:sz="0" w:space="0" w:color="auto"/>
        <w:left w:val="none" w:sz="0" w:space="0" w:color="auto"/>
        <w:bottom w:val="none" w:sz="0" w:space="0" w:color="auto"/>
        <w:right w:val="none" w:sz="0" w:space="0" w:color="auto"/>
      </w:divBdr>
    </w:div>
    <w:div w:id="15569651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1D8F1-4BA9-3C46-9E12-4F3DEAC50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Pages>
  <Words>1354</Words>
  <Characters>7719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Rohini Kummitha</vt:lpstr>
    </vt:vector>
  </TitlesOfParts>
  <Company>PricewaterhouseCoopers</Company>
  <LinksUpToDate>false</LinksUpToDate>
  <CharactersWithSpaces>9055</CharactersWithSpaces>
  <SharedDoc>false</SharedDoc>
  <HLinks>
    <vt:vector size="6" baseType="variant">
      <vt:variant>
        <vt:i4>6094950</vt:i4>
      </vt:variant>
      <vt:variant>
        <vt:i4>0</vt:i4>
      </vt:variant>
      <vt:variant>
        <vt:i4>0</vt:i4>
      </vt:variant>
      <vt:variant>
        <vt:i4>5</vt:i4>
      </vt:variant>
      <vt:variant>
        <vt:lpwstr>mailto:sridhar@xinthe.com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Rohini Kummitha</dc:title>
  <dc:creator>Anirudh</dc:creator>
  <cp:lastModifiedBy>sivaram tadepalli</cp:lastModifiedBy>
  <cp:revision>24</cp:revision>
  <cp:lastPrinted>2013-09-22T23:06:00Z</cp:lastPrinted>
  <dcterms:created xsi:type="dcterms:W3CDTF">2015-08-09T21:43:00Z</dcterms:created>
  <dcterms:modified xsi:type="dcterms:W3CDTF">2015-08-14T19:35:00Z</dcterms:modified>
</cp:coreProperties>
</file>